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A8D" w:rsidRDefault="00C4323E">
      <w:pPr>
        <w:pStyle w:val="Heading2"/>
      </w:pPr>
      <w:r>
        <w:t>===START OF FILE: C:\Users\ambyb\Downloads\BA_W3_Introduction to Data Analysis.pdf===</w:t>
      </w:r>
      <w:r>
        <w:br/>
      </w:r>
    </w:p>
    <w:p w:rsidR="00C87A8D" w:rsidRDefault="00C4323E">
      <w:r>
        <w:t>Bigdata and Artificial Intelligence</w:t>
      </w:r>
      <w:r>
        <w:br/>
        <w:t>Introduction to Data Analysis</w:t>
      </w:r>
      <w:r>
        <w:br/>
      </w:r>
      <w:r>
        <w:t>Bigdata and Artificial Intelligence</w:t>
      </w:r>
      <w:r>
        <w:br/>
        <w:t>Introduction to Data Analysis</w:t>
      </w:r>
      <w:r>
        <w:br/>
        <w:t>TOC</w:t>
      </w:r>
      <w:r>
        <w:br/>
      </w:r>
      <w:bookmarkStart w:id="0" w:name="_GoBack"/>
      <w:bookmarkEnd w:id="0"/>
      <w:r>
        <w:br/>
        <w:t>• Fundamentals of data analysis</w:t>
      </w:r>
      <w:r>
        <w:br/>
        <w:t>• Descriptive statistics</w:t>
      </w:r>
      <w:r>
        <w:br/>
        <w:t>• Summarizing data</w:t>
      </w:r>
      <w:r>
        <w:br/>
      </w:r>
      <w:r>
        <w:t>ㅁ</w:t>
      </w:r>
      <w:r>
        <w:br/>
        <w:t>• Data Relationships</w:t>
      </w:r>
      <w:r>
        <w:br/>
        <w:t>• Pitfalls of summary statistics</w:t>
      </w:r>
      <w:r>
        <w:br/>
        <w:t>• Prediction and Fo</w:t>
      </w:r>
      <w:r>
        <w:t>recasting</w:t>
      </w:r>
      <w:r>
        <w:br/>
        <w:t>• Inferential Statistics</w:t>
      </w:r>
    </w:p>
    <w:p w:rsidR="00C87A8D" w:rsidRDefault="00C4323E">
      <w:r>
        <w:br/>
      </w:r>
    </w:p>
    <w:p w:rsidR="00C87A8D" w:rsidRDefault="00C4323E">
      <w:r>
        <w:t>---Page 3---</w:t>
      </w:r>
    </w:p>
    <w:p w:rsidR="00C87A8D" w:rsidRDefault="00C4323E">
      <w:r>
        <w:t>Bigdata and Artificial Intelligence</w:t>
      </w:r>
      <w:r>
        <w:br/>
        <w:t>Fundamentals of data analysis</w:t>
      </w:r>
      <w:r>
        <w:br/>
        <w:t>▪ Data Collection</w:t>
      </w:r>
      <w:r>
        <w:br/>
        <w:t>• Every analysis starts with collecting data. We can collect data from a variety of sources, including</w:t>
      </w:r>
      <w:r>
        <w:br/>
        <w:t>databases</w:t>
      </w:r>
      <w:r>
        <w:t>, APIs, flat files, and the Internet.</w:t>
      </w:r>
      <w:r>
        <w:br/>
        <w:t>▪ Data Wrangling</w:t>
      </w:r>
      <w:r>
        <w:br/>
        <w:t>• After we have our data, we need to prepare it for our analysis. This may involve reshaping it,</w:t>
      </w:r>
      <w:r>
        <w:br/>
        <w:t>changing data types, handling missing values, and/or aggregating it.</w:t>
      </w:r>
      <w:r>
        <w:br/>
        <w:t>▪ Exploratory Data Analysis (EDA)</w:t>
      </w:r>
      <w:r>
        <w:br/>
        <w:t>•</w:t>
      </w:r>
      <w:r>
        <w:t xml:space="preserve"> We can use visualizations to explore our data and summarize it. During this time, we will also</w:t>
      </w:r>
      <w:r>
        <w:br/>
        <w:t>begin exploring the data by looking at its structure, format, and summary statistics.</w:t>
      </w:r>
      <w:r>
        <w:br/>
        <w:t>▪ Drawing Conclusions</w:t>
      </w:r>
      <w:r>
        <w:br/>
        <w:t>• After we have thoroughly explored our data, we can</w:t>
      </w:r>
      <w:r>
        <w:t xml:space="preserve"> try to draw conclusions or model it.</w:t>
      </w:r>
      <w:r>
        <w:br/>
        <w:t>9</w:t>
      </w:r>
    </w:p>
    <w:p w:rsidR="00C87A8D" w:rsidRDefault="00C4323E">
      <w:r>
        <w:br/>
      </w:r>
    </w:p>
    <w:p w:rsidR="00C87A8D" w:rsidRDefault="00C4323E">
      <w:r>
        <w:lastRenderedPageBreak/>
        <w:t>---Page 4---</w:t>
      </w:r>
    </w:p>
    <w:p w:rsidR="00C87A8D" w:rsidRDefault="00C4323E">
      <w:r>
        <w:t>Bigdata and Artificial Intelligence | Introduction to statistics</w:t>
      </w:r>
      <w:r>
        <w:br/>
        <w:t>Population vs. Sample</w:t>
      </w:r>
      <w:r>
        <w:br/>
        <w:t>Population Sample</w:t>
      </w:r>
      <w:r>
        <w:br/>
        <w:t>Random</w:t>
      </w:r>
      <w:r>
        <w:br/>
        <w:t>Observation</w:t>
      </w:r>
      <w:r>
        <w:br/>
        <w:t>Selection</w:t>
      </w:r>
      <w:r>
        <w:br/>
        <w:t>①</w:t>
      </w:r>
      <w:r>
        <w:br/>
        <w:t>②</w:t>
      </w:r>
      <w:r>
        <w:br/>
        <w:t>Inference</w:t>
      </w:r>
      <w:r>
        <w:br/>
        <w:t>Parameters Statistics</w:t>
      </w:r>
      <w:r>
        <w:br/>
        <w:t>Ex) Population Mean (</w:t>
      </w:r>
      <w:r>
        <w:t>𝜇</w:t>
      </w:r>
      <w:r>
        <w:t>),</w:t>
      </w:r>
      <w:r>
        <w:br/>
        <w:t>Ex) Sample Mean (</w:t>
      </w:r>
      <w:r>
        <w:t>𝑥</w:t>
      </w:r>
      <w:r>
        <w:t>ҧ</w:t>
      </w:r>
      <w:r>
        <w:t>),</w:t>
      </w:r>
      <w:r>
        <w:br/>
        <w:t>③</w:t>
      </w:r>
      <w:r>
        <w:br/>
        <w:t>Population Variance (</w:t>
      </w:r>
      <w:r>
        <w:t>𝜎</w:t>
      </w:r>
      <w:r>
        <w:t>2) Sample Variance (</w:t>
      </w:r>
      <w:r>
        <w:t>𝑠</w:t>
      </w:r>
      <w:r>
        <w:t>2)</w:t>
      </w:r>
      <w:r>
        <w:br/>
        <w:t>10</w:t>
      </w:r>
    </w:p>
    <w:p w:rsidR="00C87A8D" w:rsidRDefault="00C4323E">
      <w:r>
        <w:br/>
      </w:r>
    </w:p>
    <w:p w:rsidR="00C87A8D" w:rsidRDefault="00C4323E">
      <w:r>
        <w:t>---Page 5---</w:t>
      </w:r>
    </w:p>
    <w:p w:rsidR="00C87A8D" w:rsidRDefault="00C4323E">
      <w:r>
        <w:t>Bigdata and Artificial Intelligence</w:t>
      </w:r>
      <w:r>
        <w:br/>
        <w:t>Sampling</w:t>
      </w:r>
      <w:r>
        <w:br/>
        <w:t>▪ Simple random sampling</w:t>
      </w:r>
      <w:r>
        <w:br/>
        <w:t>• Pick with a random number generator</w:t>
      </w:r>
      <w:r>
        <w:br/>
        <w:t>▪ Stratified random sampling</w:t>
      </w:r>
      <w:r>
        <w:br/>
        <w:t>• Randomly pi</w:t>
      </w:r>
      <w:r>
        <w:t>ck preserving the proportion of groups in the data</w:t>
      </w:r>
      <w:r>
        <w:br/>
        <w:t>▪ Bootstrapping</w:t>
      </w:r>
      <w:r>
        <w:br/>
        <w:t>• Sampling with replacement (more info: YouTube video and Wikipedia article))</w:t>
      </w:r>
      <w:r>
        <w:br/>
        <w:t>11</w:t>
      </w:r>
    </w:p>
    <w:p w:rsidR="00C87A8D" w:rsidRDefault="00C4323E">
      <w:r>
        <w:br/>
      </w:r>
    </w:p>
    <w:p w:rsidR="00C87A8D" w:rsidRDefault="00C4323E">
      <w:r>
        <w:t>---Page 6---</w:t>
      </w:r>
    </w:p>
    <w:p w:rsidR="00C87A8D" w:rsidRDefault="00C4323E">
      <w:r>
        <w:t>Bigdata and Artificial Intelligence</w:t>
      </w:r>
      <w:r>
        <w:br/>
        <w:t>Introduction to Data Analysis</w:t>
      </w:r>
      <w:r>
        <w:br/>
        <w:t>TOC</w:t>
      </w:r>
      <w:r>
        <w:br/>
      </w:r>
      <w:r>
        <w:br/>
        <w:t>• F</w:t>
      </w:r>
      <w:r>
        <w:t>undamentals of data analysis</w:t>
      </w:r>
      <w:r>
        <w:br/>
        <w:t>• Descriptive statistics</w:t>
      </w:r>
      <w:r>
        <w:br/>
        <w:t>• Summarizing data</w:t>
      </w:r>
      <w:r>
        <w:br/>
      </w:r>
      <w:r>
        <w:lastRenderedPageBreak/>
        <w:t>ㅁ</w:t>
      </w:r>
      <w:r>
        <w:br/>
        <w:t>• Data Relationships</w:t>
      </w:r>
      <w:r>
        <w:br/>
        <w:t>• Pitfalls of summary statistics</w:t>
      </w:r>
      <w:r>
        <w:br/>
        <w:t>• Prediction and Forecasting</w:t>
      </w:r>
      <w:r>
        <w:br/>
        <w:t>• Inferential Statistics</w:t>
      </w:r>
    </w:p>
    <w:p w:rsidR="00C87A8D" w:rsidRDefault="00C4323E">
      <w:r>
        <w:br/>
      </w:r>
    </w:p>
    <w:p w:rsidR="00C87A8D" w:rsidRDefault="00C4323E">
      <w:r>
        <w:t>---Page 7---</w:t>
      </w:r>
    </w:p>
    <w:p w:rsidR="00C87A8D" w:rsidRDefault="00C4323E">
      <w:r>
        <w:t>Bigdata and Artificial Intelligence</w:t>
      </w:r>
      <w:r>
        <w:br/>
        <w:t xml:space="preserve">Descriptive </w:t>
      </w:r>
      <w:r>
        <w:t>Statistics</w:t>
      </w:r>
      <w:r>
        <w:br/>
        <w:t>▪ We use descriptive statistics to describe the data.</w:t>
      </w:r>
      <w:r>
        <w:br/>
        <w:t>▪ The data we work with is usually a sample taken from the population.</w:t>
      </w:r>
      <w:r>
        <w:br/>
        <w:t>▪ The statistics we will discuss here are referred to as sample</w:t>
      </w:r>
      <w:r>
        <w:br/>
        <w:t>statistics because they are calculated on the sample and</w:t>
      </w:r>
      <w:r>
        <w:t xml:space="preserve"> can be</w:t>
      </w:r>
      <w:r>
        <w:br/>
        <w:t>used as estimators for the population parameters.</w:t>
      </w:r>
      <w:r>
        <w:br/>
        <w:t>13</w:t>
      </w:r>
    </w:p>
    <w:p w:rsidR="00C87A8D" w:rsidRDefault="00C4323E">
      <w:r>
        <w:br/>
      </w:r>
    </w:p>
    <w:p w:rsidR="00C87A8D" w:rsidRDefault="00C4323E">
      <w:r>
        <w:t>---Page 8---</w:t>
      </w:r>
    </w:p>
    <w:p w:rsidR="00C87A8D" w:rsidRDefault="00C4323E">
      <w:r>
        <w:t>Bigdata and Artificial Intelligence</w:t>
      </w:r>
      <w:r>
        <w:br/>
        <w:t>Measures of Center</w:t>
      </w:r>
      <w:r>
        <w:br/>
        <w:t>▪ Mean</w:t>
      </w:r>
      <w:r>
        <w:br/>
        <w:t>• The sample mean is an estimator for the population mean (</w:t>
      </w:r>
      <w:r>
        <w:t>𝜇</w:t>
      </w:r>
      <w:r>
        <w:t>) and is defined as:</w:t>
      </w:r>
      <w:r>
        <w:br/>
        <w:t>▪ Median</w:t>
      </w:r>
      <w:r>
        <w:br/>
        <w:t>• The median repr</w:t>
      </w:r>
      <w:r>
        <w:t>esents the 50th percentile of our data; this means that 50% of</w:t>
      </w:r>
      <w:r>
        <w:br/>
        <w:t>the values are greater than the median and 50% are less than the median.</w:t>
      </w:r>
      <w:r>
        <w:br/>
        <w:t>• It is calculated by taking the middle value from an ordered list of values.</w:t>
      </w:r>
      <w:r>
        <w:br/>
        <w:t>14</w:t>
      </w:r>
    </w:p>
    <w:p w:rsidR="00C87A8D" w:rsidRDefault="00C4323E">
      <w:r>
        <w:br/>
      </w:r>
    </w:p>
    <w:p w:rsidR="00C87A8D" w:rsidRDefault="00C4323E">
      <w:r>
        <w:t>---Page 9---</w:t>
      </w:r>
    </w:p>
    <w:p w:rsidR="00C87A8D" w:rsidRDefault="00C4323E">
      <w:r>
        <w:t>Bigdata and Ar</w:t>
      </w:r>
      <w:r>
        <w:t>tificial Intelligence</w:t>
      </w:r>
      <w:r>
        <w:br/>
        <w:t>Measures of Center</w:t>
      </w:r>
      <w:r>
        <w:br/>
        <w:t>▪ Mode</w:t>
      </w:r>
      <w:r>
        <w:br/>
        <w:t>• The mode is the most common value in the data. We can use it to describe</w:t>
      </w:r>
      <w:r>
        <w:br/>
        <w:t>categorical data or, for continuous data, the shape of the distribution:</w:t>
      </w:r>
      <w:r>
        <w:br/>
        <w:t>15</w:t>
      </w:r>
    </w:p>
    <w:p w:rsidR="00C87A8D" w:rsidRDefault="00C4323E">
      <w:r>
        <w:lastRenderedPageBreak/>
        <w:br/>
      </w:r>
    </w:p>
    <w:p w:rsidR="00C87A8D" w:rsidRDefault="00C4323E">
      <w:r>
        <w:t>---Page 10---</w:t>
      </w:r>
    </w:p>
    <w:p w:rsidR="00C87A8D" w:rsidRDefault="00C4323E">
      <w:r>
        <w:t xml:space="preserve">Bigdata and Artificial </w:t>
      </w:r>
      <w:r>
        <w:t>Intelligence</w:t>
      </w:r>
      <w:r>
        <w:br/>
        <w:t>Measures of Spread</w:t>
      </w:r>
      <w:r>
        <w:br/>
        <w:t>▪ Measures of spread tell us how the data is dispersed; this will</w:t>
      </w:r>
      <w:r>
        <w:br/>
        <w:t>indicate how thin (low dispersion) or wide (very spread out) our</w:t>
      </w:r>
      <w:r>
        <w:br/>
        <w:t>distribution is.</w:t>
      </w:r>
      <w:r>
        <w:br/>
        <w:t>▪ Range</w:t>
      </w:r>
      <w:r>
        <w:br/>
        <w:t>• The range is the distance between the smallest value (minimum) and</w:t>
      </w:r>
      <w:r>
        <w:t xml:space="preserve"> the largest</w:t>
      </w:r>
      <w:r>
        <w:br/>
        <w:t>value (maximum):</w:t>
      </w:r>
      <w:r>
        <w:br/>
        <w:t>16</w:t>
      </w:r>
    </w:p>
    <w:p w:rsidR="00C87A8D" w:rsidRDefault="00C4323E">
      <w:r>
        <w:br/>
      </w:r>
    </w:p>
    <w:p w:rsidR="00C87A8D" w:rsidRDefault="00C4323E">
      <w:r>
        <w:t>---Page 11---</w:t>
      </w:r>
    </w:p>
    <w:p w:rsidR="00C87A8D" w:rsidRDefault="00C4323E">
      <w:r>
        <w:t>Bigdata and Artificial Intelligence</w:t>
      </w:r>
      <w:r>
        <w:br/>
        <w:t>Measures of Spread</w:t>
      </w:r>
      <w:r>
        <w:br/>
        <w:t>▪ Variance</w:t>
      </w:r>
      <w:r>
        <w:br/>
        <w:t>• The variance describes how far apart observations are</w:t>
      </w:r>
      <w:r>
        <w:br/>
        <w:t>spread out from their average value (the mean).</w:t>
      </w:r>
      <w:r>
        <w:br/>
        <w:t>• When calculating the samp</w:t>
      </w:r>
      <w:r>
        <w:t xml:space="preserve">le variance, we divide by </w:t>
      </w:r>
      <w:r>
        <w:t>𝑛</w:t>
      </w:r>
      <w:r>
        <w:t xml:space="preserve"> − 1</w:t>
      </w:r>
      <w:r>
        <w:br/>
        <w:t>instead of n to account for using the sample mean (</w:t>
      </w:r>
      <w:r>
        <w:t>𝑥</w:t>
      </w:r>
      <w:r>
        <w:t>ҧ</w:t>
      </w:r>
      <w:r>
        <w:t>):</w:t>
      </w:r>
      <w:r>
        <w:br/>
        <w:t>• This is referred to as Bessel's correction and is applied to</w:t>
      </w:r>
      <w:r>
        <w:br/>
        <w:t>get an unbiased estimator of the population variance.</w:t>
      </w:r>
      <w:r>
        <w:br/>
        <w:t>▪ Standard Deviation</w:t>
      </w:r>
      <w:r>
        <w:br/>
        <w:t xml:space="preserve">• The standard deviation is </w:t>
      </w:r>
      <w:r>
        <w:t>the square root of the variance,</w:t>
      </w:r>
      <w:r>
        <w:br/>
        <w:t>giving us a measure in the same units as our data.</w:t>
      </w:r>
      <w:r>
        <w:br/>
        <w:t>• The sample standard deviation is calculated as follows:</w:t>
      </w:r>
      <w:r>
        <w:br/>
        <w:t>17</w:t>
      </w:r>
    </w:p>
    <w:p w:rsidR="00C87A8D" w:rsidRDefault="00C4323E">
      <w:r>
        <w:br/>
      </w:r>
    </w:p>
    <w:p w:rsidR="00C87A8D" w:rsidRDefault="00C4323E">
      <w:r>
        <w:t>---Page 12---</w:t>
      </w:r>
    </w:p>
    <w:p w:rsidR="00C87A8D" w:rsidRDefault="00C4323E">
      <w:r>
        <w:t>Bigdata and Artificial Intelligence</w:t>
      </w:r>
      <w:r>
        <w:br/>
        <w:t>Measures of Spread</w:t>
      </w:r>
      <w:r>
        <w:br/>
        <w:t>2</w:t>
      </w:r>
      <w:r>
        <w:br/>
        <w:t xml:space="preserve">Note that </w:t>
      </w:r>
      <w:r>
        <w:t>𝜎</w:t>
      </w:r>
      <w:r>
        <w:t xml:space="preserve"> is the populati</w:t>
      </w:r>
      <w:r>
        <w:t xml:space="preserve">on variance and </w:t>
      </w:r>
      <w:r>
        <w:t>𝜎</w:t>
      </w:r>
      <w:r>
        <w:t xml:space="preserve"> is the population standard deviation.</w:t>
      </w:r>
      <w:r>
        <w:br/>
        <w:t>18</w:t>
      </w:r>
    </w:p>
    <w:p w:rsidR="00C87A8D" w:rsidRDefault="00C4323E">
      <w:r>
        <w:lastRenderedPageBreak/>
        <w:br/>
      </w:r>
    </w:p>
    <w:p w:rsidR="00C87A8D" w:rsidRDefault="00C4323E">
      <w:r>
        <w:t>---Page 13---</w:t>
      </w:r>
    </w:p>
    <w:p w:rsidR="00C87A8D" w:rsidRDefault="00C4323E">
      <w:r>
        <w:t>Bigdata and Artificial Intelligence</w:t>
      </w:r>
      <w:r>
        <w:br/>
        <w:t>Measures of Spread</w:t>
      </w:r>
      <w:r>
        <w:br/>
        <w:t>▪ Coefficient of Variation</w:t>
      </w:r>
      <w:r>
        <w:br/>
        <w:t>• The coefficient of variation (CV) gives us a unitless</w:t>
      </w:r>
      <w:r>
        <w:br/>
        <w:t xml:space="preserve">ratio of the standard deviation </w:t>
      </w:r>
      <w:r>
        <w:t>to the mean. Since, it</w:t>
      </w:r>
      <w:r>
        <w:br/>
        <w:t>has no units we can compare dispersion across</w:t>
      </w:r>
      <w:r>
        <w:br/>
        <w:t>datasets:</w:t>
      </w:r>
      <w:r>
        <w:br/>
        <w:t>▪ Interquartile Range</w:t>
      </w:r>
      <w:r>
        <w:br/>
        <w:t>• The interquartile range (IQR) gives us the spread of</w:t>
      </w:r>
      <w:r>
        <w:br/>
        <w:t>data around the median and quantifies how much</w:t>
      </w:r>
      <w:r>
        <w:br/>
        <w:t>dispersion we have in the middle 50% of our</w:t>
      </w:r>
      <w:r>
        <w:br/>
        <w:t>distribut</w:t>
      </w:r>
      <w:r>
        <w:t>ion:</w:t>
      </w:r>
      <w:r>
        <w:br/>
        <w:t>19</w:t>
      </w:r>
    </w:p>
    <w:p w:rsidR="00C87A8D" w:rsidRDefault="00C4323E">
      <w:r>
        <w:br/>
      </w:r>
    </w:p>
    <w:p w:rsidR="00C87A8D" w:rsidRDefault="00C4323E">
      <w:r>
        <w:t>---Page 14---</w:t>
      </w:r>
    </w:p>
    <w:p w:rsidR="00C87A8D" w:rsidRDefault="00C4323E">
      <w:r>
        <w:t>Bigdata and Artificial Intelligence</w:t>
      </w:r>
      <w:r>
        <w:br/>
        <w:t>Measures of Spread</w:t>
      </w:r>
      <w:r>
        <w:br/>
        <w:t>▪ Quartile Coefficient of Dispersion</w:t>
      </w:r>
      <w:r>
        <w:br/>
        <w:t>• The quartile coefficient of dispersion also is a unitless statistic for comparing</w:t>
      </w:r>
      <w:r>
        <w:br/>
        <w:t>datasets.</w:t>
      </w:r>
      <w:r>
        <w:br/>
        <w:t>• However, it uses the median as the</w:t>
      </w:r>
      <w:r>
        <w:t xml:space="preserve"> measure of center.</w:t>
      </w:r>
      <w:r>
        <w:br/>
        <w:t xml:space="preserve">• It is calculated by dividing the semi-quartile range (half the IQR) by the </w:t>
      </w:r>
      <w:proofErr w:type="spellStart"/>
      <w:r>
        <w:t>midhinge</w:t>
      </w:r>
      <w:proofErr w:type="spellEnd"/>
      <w:r>
        <w:br/>
        <w:t>(midpoint between the first and third quartiles):</w:t>
      </w:r>
      <w:r>
        <w:br/>
        <w:t>20</w:t>
      </w:r>
    </w:p>
    <w:p w:rsidR="00C87A8D" w:rsidRDefault="00C4323E">
      <w:r>
        <w:br/>
      </w:r>
    </w:p>
    <w:p w:rsidR="00C87A8D" w:rsidRDefault="00C4323E">
      <w:r>
        <w:t>---Page 15---</w:t>
      </w:r>
    </w:p>
    <w:p w:rsidR="00C87A8D" w:rsidRDefault="00C4323E">
      <w:r>
        <w:t>Bigdata and Artificial Intelligence</w:t>
      </w:r>
      <w:r>
        <w:br/>
        <w:t>Introduction to Data Analysis</w:t>
      </w:r>
      <w:r>
        <w:br/>
        <w:t>TOC</w:t>
      </w:r>
      <w:r>
        <w:br/>
      </w:r>
      <w:r>
        <w:br/>
        <w:t>• Fundamentals of data analysis</w:t>
      </w:r>
      <w:r>
        <w:br/>
        <w:t>• Descriptive statistics</w:t>
      </w:r>
      <w:r>
        <w:br/>
        <w:t>• Summarizing data</w:t>
      </w:r>
      <w:r>
        <w:br/>
      </w:r>
      <w:r>
        <w:lastRenderedPageBreak/>
        <w:t>ㅁ</w:t>
      </w:r>
      <w:r>
        <w:br/>
        <w:t>• Data Relationships</w:t>
      </w:r>
      <w:r>
        <w:br/>
        <w:t>• Pitfalls of summary statistics</w:t>
      </w:r>
      <w:r>
        <w:br/>
        <w:t>• Prediction and Forecasting</w:t>
      </w:r>
      <w:r>
        <w:br/>
        <w:t>• Inferential Statistics</w:t>
      </w:r>
    </w:p>
    <w:p w:rsidR="00C87A8D" w:rsidRDefault="00C4323E">
      <w:r>
        <w:br/>
      </w:r>
    </w:p>
    <w:p w:rsidR="00C87A8D" w:rsidRDefault="00C4323E">
      <w:r>
        <w:t>---Page 16---</w:t>
      </w:r>
    </w:p>
    <w:p w:rsidR="00C87A8D" w:rsidRDefault="00C4323E">
      <w:r>
        <w:t>Bigdata and Artificial Intelligence</w:t>
      </w:r>
      <w:r>
        <w:br/>
        <w:t>Summarizing data</w:t>
      </w:r>
      <w:r>
        <w:br/>
        <w:t>▪ The 5-number summary provides 5 descriptive statistics that</w:t>
      </w:r>
      <w:r>
        <w:br/>
        <w:t>summarize our data:</w:t>
      </w:r>
      <w:r>
        <w:br/>
        <w:t>22</w:t>
      </w:r>
    </w:p>
    <w:p w:rsidR="00C87A8D" w:rsidRDefault="00C4323E">
      <w:r>
        <w:br/>
      </w:r>
    </w:p>
    <w:p w:rsidR="00C87A8D" w:rsidRDefault="00C4323E">
      <w:r>
        <w:t>---Page 17---</w:t>
      </w:r>
    </w:p>
    <w:p w:rsidR="00C87A8D" w:rsidRDefault="00C4323E">
      <w:r>
        <w:t>Bigdata and Artificial Intelligence</w:t>
      </w:r>
      <w:r>
        <w:br/>
        <w:t>Box Plot</w:t>
      </w:r>
      <w:r>
        <w:br/>
        <w:t>▪ This summary can be visualized using a box</w:t>
      </w:r>
      <w:r>
        <w:br/>
        <w:t xml:space="preserve">plot (also called box-and-whisker </w:t>
      </w:r>
      <w:r>
        <w:t>plot).</w:t>
      </w:r>
      <w:r>
        <w:br/>
        <w:t xml:space="preserve">• The box has an upper bound of </w:t>
      </w:r>
      <w:r>
        <w:t>𝑄</w:t>
      </w:r>
      <w:r>
        <w:t xml:space="preserve"> and a lower bound</w:t>
      </w:r>
      <w:r>
        <w:br/>
        <w:t>3</w:t>
      </w:r>
      <w:r>
        <w:br/>
        <w:t xml:space="preserve">of </w:t>
      </w:r>
      <w:r>
        <w:t>𝑄</w:t>
      </w:r>
      <w:r>
        <w:t xml:space="preserve"> .</w:t>
      </w:r>
      <w:r>
        <w:br/>
        <w:t>1</w:t>
      </w:r>
      <w:r>
        <w:br/>
        <w:t>• The median will be a line somewhere in this box.</w:t>
      </w:r>
      <w:r>
        <w:br/>
        <w:t>• The whiskers extend from the box towards the</w:t>
      </w:r>
      <w:r>
        <w:br/>
        <w:t>minimum/maximum.</w:t>
      </w:r>
      <w:r>
        <w:br/>
        <w:t xml:space="preserve">• For our purposes, they will extend to </w:t>
      </w:r>
      <w:r>
        <w:t>𝑄</w:t>
      </w:r>
      <w:r>
        <w:t xml:space="preserve"> + 1.5 × </w:t>
      </w:r>
      <w:r>
        <w:t>𝐼𝑄𝑅</w:t>
      </w:r>
      <w:r>
        <w:br/>
        <w:t>3</w:t>
      </w:r>
      <w:r>
        <w:br/>
        <w:t xml:space="preserve">and </w:t>
      </w:r>
      <w:r>
        <w:t>𝑄</w:t>
      </w:r>
      <w:r>
        <w:t xml:space="preserve"> − </w:t>
      </w:r>
      <w:r>
        <w:t xml:space="preserve">1.5 × </w:t>
      </w:r>
      <w:r>
        <w:t>𝐼𝑄𝑅</w:t>
      </w:r>
      <w:r>
        <w:t xml:space="preserve"> and anything beyond will be</w:t>
      </w:r>
      <w:r>
        <w:br/>
        <w:t>1</w:t>
      </w:r>
      <w:r>
        <w:br/>
        <w:t>represented as individual points for outliers.</w:t>
      </w:r>
      <w:r>
        <w:br/>
        <w:t>23</w:t>
      </w:r>
    </w:p>
    <w:p w:rsidR="00C87A8D" w:rsidRDefault="00C4323E">
      <w:r>
        <w:br/>
      </w:r>
    </w:p>
    <w:p w:rsidR="00C87A8D" w:rsidRDefault="00C4323E">
      <w:r>
        <w:t>---Page 18---</w:t>
      </w:r>
    </w:p>
    <w:p w:rsidR="00C87A8D" w:rsidRDefault="00C4323E">
      <w:r>
        <w:lastRenderedPageBreak/>
        <w:t>Bigdata and Artificial Intelligence</w:t>
      </w:r>
      <w:r>
        <w:br/>
        <w:t>Histogram</w:t>
      </w:r>
      <w:r>
        <w:br/>
        <w:t>▪ The box plot doesn't show us how the data is distributed within the quartiles.</w:t>
      </w:r>
      <w:r>
        <w:br/>
        <w:t>▪ To get a</w:t>
      </w:r>
      <w:r>
        <w:t xml:space="preserve"> better sense of the distribution, we can use a histogram, which will</w:t>
      </w:r>
      <w:r>
        <w:br/>
        <w:t>show us the amount of observations that fall into equal-width bins.</w:t>
      </w:r>
      <w:r>
        <w:br/>
        <w:t>▪ We can vary the number of bins to use, but be aware that this can change our</w:t>
      </w:r>
      <w:r>
        <w:br/>
        <w:t>impression of what the distribution app</w:t>
      </w:r>
      <w:r>
        <w:t>ears to be:</w:t>
      </w:r>
      <w:r>
        <w:br/>
        <w:t>24</w:t>
      </w:r>
    </w:p>
    <w:p w:rsidR="00C87A8D" w:rsidRDefault="00C4323E">
      <w:r>
        <w:br/>
      </w:r>
    </w:p>
    <w:p w:rsidR="00C87A8D" w:rsidRDefault="00C4323E">
      <w:r>
        <w:t>---Page 19---</w:t>
      </w:r>
    </w:p>
    <w:p w:rsidR="00C87A8D" w:rsidRDefault="00C4323E">
      <w:r>
        <w:t>Bigdata and Artificial Intelligence</w:t>
      </w:r>
      <w:r>
        <w:br/>
        <w:t>Kernel Density Estimate</w:t>
      </w:r>
      <w:r>
        <w:br/>
        <w:t>▪ We can also visualize the distribution using a kernel density estimate (KDE).</w:t>
      </w:r>
      <w:r>
        <w:br/>
        <w:t>▪ This will estimate the probability density function (PDF).</w:t>
      </w:r>
      <w:r>
        <w:br/>
        <w:t>▪ This functio</w:t>
      </w:r>
      <w:r>
        <w:t>n shows how probability is distributed over the values.</w:t>
      </w:r>
      <w:r>
        <w:br/>
        <w:t>▪ Higher values of the PDF mean higher likelihoods:</w:t>
      </w:r>
      <w:r>
        <w:br/>
        <w:t>25</w:t>
      </w:r>
    </w:p>
    <w:p w:rsidR="00C87A8D" w:rsidRDefault="00C4323E">
      <w:r>
        <w:br/>
      </w:r>
    </w:p>
    <w:p w:rsidR="00C87A8D" w:rsidRDefault="00C4323E">
      <w:r>
        <w:t>---Page 20---</w:t>
      </w:r>
    </w:p>
    <w:p w:rsidR="00C87A8D" w:rsidRDefault="00C4323E">
      <w:r>
        <w:t>Bigdata and Artificial Intelligence</w:t>
      </w:r>
      <w:r>
        <w:br/>
        <w:t>Kernel Density Estimate</w:t>
      </w:r>
      <w:r>
        <w:br/>
        <w:t xml:space="preserve">▪ Note that both the KDE and histogram estimate the </w:t>
      </w:r>
      <w:r>
        <w:t>distribution:</w:t>
      </w:r>
      <w:r>
        <w:br/>
        <w:t>26</w:t>
      </w:r>
    </w:p>
    <w:p w:rsidR="00C87A8D" w:rsidRDefault="00C4323E">
      <w:r>
        <w:br/>
      </w:r>
    </w:p>
    <w:p w:rsidR="00C87A8D" w:rsidRDefault="00C4323E">
      <w:r>
        <w:t>---Page 21---</w:t>
      </w:r>
    </w:p>
    <w:p w:rsidR="00C87A8D" w:rsidRDefault="00C4323E">
      <w:r>
        <w:t>Bigdata and Artificial Intelligence</w:t>
      </w:r>
      <w:r>
        <w:br/>
        <w:t>Skewed Distributions</w:t>
      </w:r>
      <w:r>
        <w:br/>
        <w:t>▪ Skewed distributions have more observations on one side.</w:t>
      </w:r>
      <w:r>
        <w:br/>
        <w:t>▪ The mean will be less than the median with negative skew, while the opposite is</w:t>
      </w:r>
      <w:r>
        <w:br/>
        <w:t>true of positiv</w:t>
      </w:r>
      <w:r>
        <w:t>e skew:</w:t>
      </w:r>
      <w:r>
        <w:br/>
        <w:t>27</w:t>
      </w:r>
    </w:p>
    <w:p w:rsidR="00C87A8D" w:rsidRDefault="00C4323E">
      <w:r>
        <w:br/>
      </w:r>
    </w:p>
    <w:p w:rsidR="00C87A8D" w:rsidRDefault="00C4323E">
      <w:r>
        <w:lastRenderedPageBreak/>
        <w:t>---Page 22---</w:t>
      </w:r>
    </w:p>
    <w:p w:rsidR="00C87A8D" w:rsidRDefault="00C4323E">
      <w:r>
        <w:t>Bigdata and Artificial Intelligence</w:t>
      </w:r>
      <w:r>
        <w:br/>
        <w:t>Cumulative Distribution Function</w:t>
      </w:r>
      <w:r>
        <w:br/>
        <w:t>▪ We can use the cumulative distribution function (CDF) to find probabilities of getting</w:t>
      </w:r>
      <w:r>
        <w:br/>
        <w:t>values within a certain range.</w:t>
      </w:r>
      <w:r>
        <w:br/>
        <w:t>▪ The CDF is the integral of t</w:t>
      </w:r>
      <w:r>
        <w:t>he PDF:</w:t>
      </w:r>
      <w:r>
        <w:br/>
        <w:t>∞</w:t>
      </w:r>
      <w:r>
        <w:br/>
        <w:t xml:space="preserve">▪ Note that </w:t>
      </w:r>
      <w:r>
        <w:t>𝑓</w:t>
      </w:r>
      <w:r>
        <w:t>(</w:t>
      </w:r>
      <w:r>
        <w:t>𝑡</w:t>
      </w:r>
      <w:r>
        <w:t xml:space="preserve">) is the PDF and </w:t>
      </w:r>
      <w:r>
        <w:t>׬</w:t>
      </w:r>
      <w:r>
        <w:t xml:space="preserve"> </w:t>
      </w:r>
      <w:r>
        <w:t>𝑓</w:t>
      </w:r>
      <w:r>
        <w:t xml:space="preserve"> </w:t>
      </w:r>
      <w:r>
        <w:t>𝑡</w:t>
      </w:r>
      <w:r>
        <w:t xml:space="preserve"> </w:t>
      </w:r>
      <w:r>
        <w:t>𝑑𝑡</w:t>
      </w:r>
      <w:r>
        <w:t xml:space="preserve"> = 1</w:t>
      </w:r>
      <w:r>
        <w:br/>
        <w:t>−∞</w:t>
      </w:r>
      <w:r>
        <w:br/>
        <w:t xml:space="preserve">▪ The probability of the random variable </w:t>
      </w:r>
      <w:r>
        <w:t>𝑋</w:t>
      </w:r>
      <w:r>
        <w:t xml:space="preserve"> being less than or equal to the specific value</w:t>
      </w:r>
      <w:r>
        <w:br/>
        <w:t xml:space="preserve">of </w:t>
      </w:r>
      <w:r>
        <w:t>𝑥</w:t>
      </w:r>
      <w:r>
        <w:t xml:space="preserve"> is denoted as </w:t>
      </w:r>
      <w:r>
        <w:t>𝑃</w:t>
      </w:r>
      <w:r>
        <w:t xml:space="preserve"> </w:t>
      </w:r>
      <w:r>
        <w:t>𝑋</w:t>
      </w:r>
      <w:r>
        <w:t xml:space="preserve"> ≤ </w:t>
      </w:r>
      <w:r>
        <w:t>𝑥</w:t>
      </w:r>
      <w:r>
        <w:t xml:space="preserve"> .</w:t>
      </w:r>
      <w:r>
        <w:br/>
        <w:t>▪ Note that for a continuous random variable the probability of it b</w:t>
      </w:r>
      <w:r>
        <w:t xml:space="preserve">eing exactly </w:t>
      </w:r>
      <w:r>
        <w:t>𝑥</w:t>
      </w:r>
      <w:r>
        <w:t xml:space="preserve"> is zero.</w:t>
      </w:r>
      <w:r>
        <w:br/>
        <w:t>28</w:t>
      </w:r>
    </w:p>
    <w:p w:rsidR="00C87A8D" w:rsidRDefault="00C4323E">
      <w:r>
        <w:br/>
      </w:r>
    </w:p>
    <w:p w:rsidR="00C87A8D" w:rsidRDefault="00C4323E">
      <w:r>
        <w:t>---Page 23---</w:t>
      </w:r>
    </w:p>
    <w:p w:rsidR="00C87A8D" w:rsidRDefault="00C4323E">
      <w:r>
        <w:t>Bigdata and Artificial Intelligence</w:t>
      </w:r>
      <w:r>
        <w:br/>
        <w:t>Cumulative Distribution Function</w:t>
      </w:r>
      <w:r>
        <w:br/>
        <w:t>▪ Let's look at the estimate of the CDF from the sample data we used for the box</w:t>
      </w:r>
      <w:r>
        <w:br/>
        <w:t>plot, called the empirical cumulative distribution f</w:t>
      </w:r>
      <w:r>
        <w:t>unction (ECDF):</w:t>
      </w:r>
      <w:r>
        <w:br/>
        <w:t>We can find any range we want if we use some algebra as in the rightmost subplot above.</w:t>
      </w:r>
      <w:r>
        <w:br/>
        <w:t>29</w:t>
      </w:r>
    </w:p>
    <w:p w:rsidR="00C87A8D" w:rsidRDefault="00C4323E">
      <w:r>
        <w:br/>
      </w:r>
    </w:p>
    <w:p w:rsidR="00C87A8D" w:rsidRDefault="00C4323E">
      <w:r>
        <w:t>---Page 24---</w:t>
      </w:r>
    </w:p>
    <w:p w:rsidR="00C87A8D" w:rsidRDefault="00C4323E">
      <w:r>
        <w:t>Bigdata and Artificial Intelligence</w:t>
      </w:r>
      <w:r>
        <w:br/>
        <w:t>Introduction to Data Analysis</w:t>
      </w:r>
      <w:r>
        <w:br/>
        <w:t>TOC</w:t>
      </w:r>
      <w:r>
        <w:br/>
      </w:r>
      <w:r>
        <w:br/>
        <w:t>• Fundamentals of data analysis</w:t>
      </w:r>
      <w:r>
        <w:br/>
        <w:t>• Descripti</w:t>
      </w:r>
      <w:r>
        <w:t>ve statistics</w:t>
      </w:r>
      <w:r>
        <w:br/>
        <w:t>• Summarizing data</w:t>
      </w:r>
      <w:r>
        <w:br/>
      </w:r>
      <w:r>
        <w:t>ㅁ</w:t>
      </w:r>
      <w:r>
        <w:br/>
        <w:t>• Data Relationships</w:t>
      </w:r>
      <w:r>
        <w:br/>
        <w:t>• Pitfalls of summary statistics</w:t>
      </w:r>
      <w:r>
        <w:br/>
        <w:t>• Prediction and Forecasting</w:t>
      </w:r>
      <w:r>
        <w:br/>
        <w:t>• Inferential Statistics</w:t>
      </w:r>
    </w:p>
    <w:p w:rsidR="00C87A8D" w:rsidRDefault="00C4323E">
      <w:r>
        <w:lastRenderedPageBreak/>
        <w:br/>
      </w:r>
    </w:p>
    <w:p w:rsidR="00C87A8D" w:rsidRDefault="00C4323E">
      <w:r>
        <w:t>---Page 25---</w:t>
      </w:r>
    </w:p>
    <w:p w:rsidR="00C87A8D" w:rsidRDefault="00C4323E">
      <w:r>
        <w:t>Bigdata and Artificial Intelligence</w:t>
      </w:r>
      <w:r>
        <w:br/>
        <w:t>Scaling Data</w:t>
      </w:r>
      <w:r>
        <w:br/>
        <w:t>▪ In order to compare variables from d</w:t>
      </w:r>
      <w:r>
        <w:t>ifferent distributions, we would have to</w:t>
      </w:r>
      <w:r>
        <w:br/>
        <w:t>scale the data, which we could do with the range by using min-max scaling:</w:t>
      </w:r>
      <w:r>
        <w:br/>
        <w:t>▪ Another way is to use a Z-score to standardize the data:</w:t>
      </w:r>
      <w:r>
        <w:br/>
        <w:t>31</w:t>
      </w:r>
    </w:p>
    <w:p w:rsidR="00C87A8D" w:rsidRDefault="00C4323E">
      <w:r>
        <w:br/>
      </w:r>
    </w:p>
    <w:p w:rsidR="00C87A8D" w:rsidRDefault="00C4323E">
      <w:r>
        <w:t>---Page 26---</w:t>
      </w:r>
    </w:p>
    <w:p w:rsidR="00C87A8D" w:rsidRDefault="00C4323E">
      <w:r>
        <w:t>Bigdata and Artificial Intelligence</w:t>
      </w:r>
      <w:r>
        <w:br/>
        <w:t>Quantifying Rela</w:t>
      </w:r>
      <w:r>
        <w:t>tionships between Variables</w:t>
      </w:r>
      <w:r>
        <w:br/>
        <w:t>▪ The covariance is a statistic for quantifying the relationship between variables</w:t>
      </w:r>
      <w:r>
        <w:br/>
        <w:t>by showing how one variable changes with respect to another (also referred to</w:t>
      </w:r>
      <w:r>
        <w:br/>
        <w:t>as their joint variance):</w:t>
      </w:r>
      <w:r>
        <w:br/>
        <w:t>• E[X] is the expectation of the random v</w:t>
      </w:r>
      <w:r>
        <w:t>ariable X (its long-run average).</w:t>
      </w:r>
      <w:r>
        <w:br/>
        <w:t>▪ The sign of the covariance gives us the direction of the relationship, but we</w:t>
      </w:r>
      <w:r>
        <w:br/>
        <w:t>need the magnitude as well.</w:t>
      </w:r>
      <w:r>
        <w:br/>
        <w:t>▪ For that, we calculate the Pearson correlation coefficient (</w:t>
      </w:r>
      <w:r>
        <w:t>𝜌</w:t>
      </w:r>
      <w:r>
        <w:t>):</w:t>
      </w:r>
      <w:r>
        <w:br/>
        <w:t>32</w:t>
      </w:r>
    </w:p>
    <w:p w:rsidR="00C87A8D" w:rsidRDefault="00C4323E">
      <w:r>
        <w:br/>
      </w:r>
    </w:p>
    <w:p w:rsidR="00C87A8D" w:rsidRDefault="00C4323E">
      <w:r>
        <w:t>---Page 27---</w:t>
      </w:r>
    </w:p>
    <w:p w:rsidR="00C87A8D" w:rsidRDefault="00C4323E">
      <w:r>
        <w:t>Bigdata and Artifi</w:t>
      </w:r>
      <w:r>
        <w:t>cial Intelligence</w:t>
      </w:r>
      <w:r>
        <w:br/>
        <w:t>Quantifying Relationships between Variables</w:t>
      </w:r>
      <w:r>
        <w:br/>
        <w:t>From left to right: no correlation, weak negative correlation, strong positive correlation,</w:t>
      </w:r>
      <w:r>
        <w:br/>
        <w:t>and nearly perfect negative correlation.</w:t>
      </w:r>
      <w:r>
        <w:br/>
        <w:t>33</w:t>
      </w:r>
    </w:p>
    <w:p w:rsidR="00C87A8D" w:rsidRDefault="00C4323E">
      <w:r>
        <w:br/>
      </w:r>
    </w:p>
    <w:p w:rsidR="00C87A8D" w:rsidRDefault="00C4323E">
      <w:r>
        <w:t>---Page 28---</w:t>
      </w:r>
    </w:p>
    <w:p w:rsidR="00C87A8D" w:rsidRDefault="00C4323E">
      <w:r>
        <w:t>Bigdata and Artificial Intellige</w:t>
      </w:r>
      <w:r>
        <w:t>nce</w:t>
      </w:r>
      <w:r>
        <w:br/>
        <w:t>Quantifying Relationships between Variables</w:t>
      </w:r>
      <w:r>
        <w:br/>
        <w:t>▪ Often, it is more informative to use scatter plots to check for relationships</w:t>
      </w:r>
      <w:r>
        <w:br/>
      </w:r>
      <w:r>
        <w:lastRenderedPageBreak/>
        <w:t>between variables.</w:t>
      </w:r>
      <w:r>
        <w:br/>
        <w:t>▪ This is because the correlation may be strong, but the relationship may not be</w:t>
      </w:r>
      <w:r>
        <w:br/>
        <w:t>linear:</w:t>
      </w:r>
      <w:r>
        <w:br/>
        <w:t>34</w:t>
      </w:r>
    </w:p>
    <w:p w:rsidR="00C87A8D" w:rsidRDefault="00C4323E">
      <w:r>
        <w:br/>
      </w:r>
    </w:p>
    <w:p w:rsidR="00C87A8D" w:rsidRDefault="00C4323E">
      <w:r>
        <w:t>---Page 29---</w:t>
      </w:r>
    </w:p>
    <w:p w:rsidR="00C87A8D" w:rsidRDefault="00C4323E">
      <w:r>
        <w:t>Bigdata and Artificial Intelligence</w:t>
      </w:r>
      <w:r>
        <w:br/>
        <w:t>Quantifying Relationships between Variables</w:t>
      </w:r>
      <w:r>
        <w:br/>
        <w:t>▪ Remember, correlation does not imply causation.</w:t>
      </w:r>
      <w:r>
        <w:br/>
        <w:t>▪ While we may find a correlation between X and Y, it does not mean that X</w:t>
      </w:r>
      <w:r>
        <w:br/>
        <w:t>causes Y or Y causes X.</w:t>
      </w:r>
      <w:r>
        <w:br/>
        <w:t>▪ It is possible t</w:t>
      </w:r>
      <w:r>
        <w:t>here is some Z that causes both or that X causes some</w:t>
      </w:r>
      <w:r>
        <w:br/>
        <w:t>intermediary event that causes Y — it could even be a coincidence.</w:t>
      </w:r>
      <w:r>
        <w:br/>
        <w:t>35</w:t>
      </w:r>
    </w:p>
    <w:p w:rsidR="00C87A8D" w:rsidRDefault="00C4323E">
      <w:r>
        <w:br/>
      </w:r>
    </w:p>
    <w:p w:rsidR="00C87A8D" w:rsidRDefault="00C4323E">
      <w:r>
        <w:t>---Page 30---</w:t>
      </w:r>
    </w:p>
    <w:p w:rsidR="00C87A8D" w:rsidRDefault="00C4323E">
      <w:r>
        <w:t>Bigdata and Artificial Intelligence</w:t>
      </w:r>
      <w:r>
        <w:br/>
        <w:t>Introduction to Data Analysis</w:t>
      </w:r>
      <w:r>
        <w:br/>
        <w:t>TOC</w:t>
      </w:r>
      <w:r>
        <w:br/>
      </w:r>
      <w:r>
        <w:br/>
        <w:t xml:space="preserve">• Fundamentals of data </w:t>
      </w:r>
      <w:r>
        <w:t>analysis</w:t>
      </w:r>
      <w:r>
        <w:br/>
        <w:t>• Descriptive statistics</w:t>
      </w:r>
      <w:r>
        <w:br/>
        <w:t>• Summarizing data</w:t>
      </w:r>
      <w:r>
        <w:br/>
      </w:r>
      <w:r>
        <w:t>ㅁ</w:t>
      </w:r>
      <w:r>
        <w:br/>
        <w:t>• Data Relationships</w:t>
      </w:r>
      <w:r>
        <w:br/>
        <w:t>• Pitfalls of summary statistics</w:t>
      </w:r>
      <w:r>
        <w:br/>
        <w:t>• Prediction and Forecasting</w:t>
      </w:r>
      <w:r>
        <w:br/>
        <w:t>• Inferential Statistics</w:t>
      </w:r>
    </w:p>
    <w:p w:rsidR="00C87A8D" w:rsidRDefault="00C4323E">
      <w:r>
        <w:br/>
      </w:r>
    </w:p>
    <w:p w:rsidR="00C87A8D" w:rsidRDefault="00C4323E">
      <w:r>
        <w:t>---Page 31---</w:t>
      </w:r>
    </w:p>
    <w:p w:rsidR="00C87A8D" w:rsidRDefault="00C4323E">
      <w:r>
        <w:t>Bigdata and Artificial Intelligence</w:t>
      </w:r>
      <w:r>
        <w:br/>
        <w:t>Pitfalls of summary statistics</w:t>
      </w:r>
      <w:r>
        <w:br/>
      </w:r>
      <w:r>
        <w:t>▪</w:t>
      </w:r>
      <w:r>
        <w:t xml:space="preserve"> Not only can our correlation coefficients be misleading, but so can</w:t>
      </w:r>
      <w:r>
        <w:br/>
        <w:t>summary statistics.</w:t>
      </w:r>
      <w:r>
        <w:br/>
      </w:r>
      <w:r>
        <w:lastRenderedPageBreak/>
        <w:t>▪ Anscombe's quartet is a collection of four different datasets that</w:t>
      </w:r>
      <w:r>
        <w:br/>
        <w:t>have identical summary statistics and correlation coefficients.</w:t>
      </w:r>
      <w:r>
        <w:br/>
        <w:t>▪ However, when plotted, it is ob</w:t>
      </w:r>
      <w:r>
        <w:t>vious they are not similar.</w:t>
      </w:r>
      <w:r>
        <w:br/>
        <w:t>37</w:t>
      </w:r>
    </w:p>
    <w:p w:rsidR="00C87A8D" w:rsidRDefault="00C4323E">
      <w:r>
        <w:br/>
      </w:r>
    </w:p>
    <w:p w:rsidR="00C87A8D" w:rsidRDefault="00C4323E">
      <w:r>
        <w:t>---Page 32---</w:t>
      </w:r>
    </w:p>
    <w:p w:rsidR="00C87A8D" w:rsidRDefault="00C4323E">
      <w:r>
        <w:t>Bigdata and Artificial Intelligence</w:t>
      </w:r>
      <w:r>
        <w:br/>
        <w:t>Pitfalls of summary statistics</w:t>
      </w:r>
      <w:r>
        <w:br/>
        <w:t>▪ Not only can our correlation coefficients be misleading, but so can summary</w:t>
      </w:r>
      <w:r>
        <w:br/>
        <w:t>statistics.</w:t>
      </w:r>
      <w:r>
        <w:br/>
        <w:t>▪ Anscombe's quartet is a collection of fo</w:t>
      </w:r>
      <w:r>
        <w:t>ur different datasets that have identical</w:t>
      </w:r>
      <w:r>
        <w:br/>
        <w:t>summary statistics and correlation coefficients, however, when plotted, it is</w:t>
      </w:r>
      <w:r>
        <w:br/>
        <w:t>obvious they are not similar:</w:t>
      </w:r>
      <w:r>
        <w:br/>
        <w:t>38</w:t>
      </w:r>
    </w:p>
    <w:p w:rsidR="00C87A8D" w:rsidRDefault="00C4323E">
      <w:r>
        <w:br/>
      </w:r>
    </w:p>
    <w:p w:rsidR="00C87A8D" w:rsidRDefault="00C4323E">
      <w:r>
        <w:t>---Page 33---</w:t>
      </w:r>
    </w:p>
    <w:p w:rsidR="00C87A8D" w:rsidRDefault="00C4323E">
      <w:r>
        <w:t>Bigdata and Artificial Intelligence</w:t>
      </w:r>
      <w:r>
        <w:br/>
        <w:t>Pitfalls of summary statistics</w:t>
      </w:r>
      <w:r>
        <w:br/>
        <w:t xml:space="preserve">▪ Another </w:t>
      </w:r>
      <w:r>
        <w:t xml:space="preserve">example of this is the </w:t>
      </w:r>
      <w:proofErr w:type="spellStart"/>
      <w:r>
        <w:t>Datasaurus</w:t>
      </w:r>
      <w:proofErr w:type="spellEnd"/>
      <w:r>
        <w:t xml:space="preserve"> Dozen:</w:t>
      </w:r>
      <w:r>
        <w:br/>
        <w:t>39</w:t>
      </w:r>
    </w:p>
    <w:p w:rsidR="00C87A8D" w:rsidRDefault="00C4323E">
      <w:r>
        <w:br/>
      </w:r>
    </w:p>
    <w:p w:rsidR="00C87A8D" w:rsidRDefault="00C4323E">
      <w:r>
        <w:t>---Page 34---</w:t>
      </w:r>
    </w:p>
    <w:p w:rsidR="00C87A8D" w:rsidRDefault="00C4323E">
      <w:r>
        <w:t>Bigdata and Artificial Intelligence</w:t>
      </w:r>
      <w:r>
        <w:br/>
        <w:t>Introduction to Data Analysis</w:t>
      </w:r>
      <w:r>
        <w:br/>
        <w:t>TOC</w:t>
      </w:r>
      <w:r>
        <w:br/>
      </w:r>
      <w:r>
        <w:br/>
        <w:t>• Fundamentals of data analysis</w:t>
      </w:r>
      <w:r>
        <w:br/>
        <w:t>• Descriptive statistics</w:t>
      </w:r>
      <w:r>
        <w:br/>
        <w:t>• Summarizing data</w:t>
      </w:r>
      <w:r>
        <w:br/>
      </w:r>
      <w:r>
        <w:t>ㅁ</w:t>
      </w:r>
      <w:r>
        <w:br/>
        <w:t>• Data Relationships</w:t>
      </w:r>
      <w:r>
        <w:br/>
        <w:t xml:space="preserve">• </w:t>
      </w:r>
      <w:r>
        <w:t>Pitfalls of summary statistics</w:t>
      </w:r>
      <w:r>
        <w:br/>
        <w:t>• Prediction and Forecasting</w:t>
      </w:r>
      <w:r>
        <w:br/>
        <w:t>• Inferential Statistics</w:t>
      </w:r>
    </w:p>
    <w:p w:rsidR="00C87A8D" w:rsidRDefault="00C4323E">
      <w:r>
        <w:lastRenderedPageBreak/>
        <w:br/>
      </w:r>
    </w:p>
    <w:p w:rsidR="00C87A8D" w:rsidRDefault="00C4323E">
      <w:r>
        <w:t>---Page 35---</w:t>
      </w:r>
    </w:p>
    <w:p w:rsidR="00C87A8D" w:rsidRDefault="00C4323E">
      <w:r>
        <w:t>Bigdata and Artificial Intelligence</w:t>
      </w:r>
      <w:r>
        <w:br/>
        <w:t>Prediction</w:t>
      </w:r>
      <w:r>
        <w:br/>
        <w:t>▪ Say our favorite ice cream shop has asked us to help predict how</w:t>
      </w:r>
      <w:r>
        <w:br/>
        <w:t>many ice creams they can expect</w:t>
      </w:r>
      <w:r>
        <w:t xml:space="preserve"> to sell on a given day.</w:t>
      </w:r>
      <w:r>
        <w:br/>
        <w:t>▪ They are convinced that the temperature outside has strong</w:t>
      </w:r>
      <w:r>
        <w:br/>
        <w:t xml:space="preserve">influence on their sales, so they collected data on the number of </w:t>
      </w:r>
      <w:proofErr w:type="gramStart"/>
      <w:r>
        <w:t>ice</w:t>
      </w:r>
      <w:proofErr w:type="gramEnd"/>
      <w:r>
        <w:br/>
        <w:t>creams sold at a given temperature.</w:t>
      </w:r>
      <w:r>
        <w:br/>
        <w:t>41</w:t>
      </w:r>
    </w:p>
    <w:p w:rsidR="00C87A8D" w:rsidRDefault="00C4323E">
      <w:r>
        <w:br/>
      </w:r>
    </w:p>
    <w:p w:rsidR="00C87A8D" w:rsidRDefault="00C4323E">
      <w:r>
        <w:t>---Page 36---</w:t>
      </w:r>
    </w:p>
    <w:p w:rsidR="00C87A8D" w:rsidRDefault="00C4323E">
      <w:r>
        <w:t>Bigdata and Artificial Intelligence</w:t>
      </w:r>
      <w:r>
        <w:br/>
        <w:t>Prediction</w:t>
      </w:r>
      <w:r>
        <w:br/>
        <w:t>▪ We agree to help them, and the first thing we do is make a scatter plot of the data they gave us:</w:t>
      </w:r>
      <w:r>
        <w:br/>
        <w:t>▪ We can observe an upward trend in the scatter plot: more ice creams are sold at higher temperatures.</w:t>
      </w:r>
      <w:r>
        <w:br/>
        <w:t>42</w:t>
      </w:r>
    </w:p>
    <w:p w:rsidR="00C87A8D" w:rsidRDefault="00C4323E">
      <w:r>
        <w:br/>
      </w:r>
    </w:p>
    <w:p w:rsidR="00C87A8D" w:rsidRDefault="00C4323E">
      <w:r>
        <w:t>---Page 37---</w:t>
      </w:r>
    </w:p>
    <w:p w:rsidR="00C87A8D" w:rsidRDefault="00C4323E">
      <w:r>
        <w:t xml:space="preserve">Bigdata and </w:t>
      </w:r>
      <w:r>
        <w:t>Artificial Intelligence</w:t>
      </w:r>
      <w:r>
        <w:br/>
        <w:t>Prediction</w:t>
      </w:r>
      <w:r>
        <w:br/>
        <w:t>▪ In order to help out the ice cream shop, though, we need to find a way to make predictions from</w:t>
      </w:r>
      <w:r>
        <w:br/>
        <w:t>this data.</w:t>
      </w:r>
      <w:r>
        <w:br/>
        <w:t>▪ We can use a technique called regression to model the relationship between temperature and</w:t>
      </w:r>
      <w:r>
        <w:br/>
        <w:t>ice cream sales wit</w:t>
      </w:r>
      <w:r>
        <w:t>h an equation:</w:t>
      </w:r>
      <w:r>
        <w:br/>
        <w:t>43</w:t>
      </w:r>
    </w:p>
    <w:p w:rsidR="00C87A8D" w:rsidRDefault="00C4323E">
      <w:r>
        <w:br/>
      </w:r>
    </w:p>
    <w:p w:rsidR="00C87A8D" w:rsidRDefault="00C4323E">
      <w:r>
        <w:t>---Page 38---</w:t>
      </w:r>
    </w:p>
    <w:p w:rsidR="00C87A8D" w:rsidRDefault="00C4323E">
      <w:r>
        <w:lastRenderedPageBreak/>
        <w:t>Bigdata and Artificial Intelligence</w:t>
      </w:r>
      <w:r>
        <w:br/>
        <w:t>Prediction</w:t>
      </w:r>
      <w:r>
        <w:br/>
        <w:t>▪ We can use the resulting equation to make predictions for the number of ice</w:t>
      </w:r>
      <w:r>
        <w:br/>
        <w:t>creams sold at various temperatures.</w:t>
      </w:r>
      <w:r>
        <w:br/>
        <w:t>▪ However, we must keep in mind if we are interpol</w:t>
      </w:r>
      <w:r>
        <w:t>ating or extrapolating.</w:t>
      </w:r>
      <w:r>
        <w:br/>
        <w:t>▪ If the temperature value we are using for prediction is within the range of the</w:t>
      </w:r>
      <w:r>
        <w:br/>
        <w:t>original data we used to build our regression model, then we are interpolating</w:t>
      </w:r>
      <w:r>
        <w:br/>
        <w:t>(solid portion of the red line).</w:t>
      </w:r>
      <w:r>
        <w:br/>
        <w:t>▪ On the other hand, if the temperatur</w:t>
      </w:r>
      <w:r>
        <w:t>e is beyond the values in the original data,</w:t>
      </w:r>
      <w:r>
        <w:br/>
        <w:t>we are extrapolating, which is very dangerous, since we can't assume the</w:t>
      </w:r>
      <w:r>
        <w:br/>
        <w:t>pattern continues indefinitely in each direction (dotted portion of the line).</w:t>
      </w:r>
      <w:r>
        <w:br/>
        <w:t>• Extremely hot temperatures may cause people to stay insid</w:t>
      </w:r>
      <w:r>
        <w:t>e, meaning no ice creams will be sold,</w:t>
      </w:r>
      <w:r>
        <w:br/>
        <w:t>while the equation indicates record-high sales.</w:t>
      </w:r>
      <w:r>
        <w:br/>
        <w:t>44</w:t>
      </w:r>
    </w:p>
    <w:p w:rsidR="00C87A8D" w:rsidRDefault="00C4323E">
      <w:r>
        <w:br/>
      </w:r>
    </w:p>
    <w:p w:rsidR="00C87A8D" w:rsidRDefault="00C4323E">
      <w:r>
        <w:t>---Page 39---</w:t>
      </w:r>
    </w:p>
    <w:p w:rsidR="00C87A8D" w:rsidRDefault="00C4323E">
      <w:r>
        <w:t>Bigdata and Artificial Intelligence</w:t>
      </w:r>
      <w:r>
        <w:br/>
        <w:t>Forecasting</w:t>
      </w:r>
      <w:r>
        <w:br/>
        <w:t>▪ Forecasting is a type of prediction for time series.</w:t>
      </w:r>
      <w:r>
        <w:br/>
        <w:t xml:space="preserve">• In a process called time series </w:t>
      </w:r>
      <w:r>
        <w:t>decomposition, time series is decomposed into a trend component,</w:t>
      </w:r>
      <w:r>
        <w:br/>
        <w:t>a seasonality component, and a cyclical component.</w:t>
      </w:r>
      <w:r>
        <w:br/>
        <w:t>45</w:t>
      </w:r>
    </w:p>
    <w:p w:rsidR="00C87A8D" w:rsidRDefault="00C4323E">
      <w:r>
        <w:br/>
      </w:r>
    </w:p>
    <w:p w:rsidR="00C87A8D" w:rsidRDefault="00C4323E">
      <w:r>
        <w:t>---Page 40---</w:t>
      </w:r>
    </w:p>
    <w:p w:rsidR="00C87A8D" w:rsidRDefault="00C4323E">
      <w:r>
        <w:t>Bigdata and Artificial Intelligence</w:t>
      </w:r>
      <w:r>
        <w:br/>
        <w:t>Trend</w:t>
      </w:r>
      <w:r>
        <w:br/>
        <w:t>▪ The trend component describes the behavior of the time series in th</w:t>
      </w:r>
      <w:r>
        <w:t>e long-term</w:t>
      </w:r>
      <w:r>
        <w:br/>
        <w:t>without accounting for the seasonal or cyclical effects.</w:t>
      </w:r>
      <w:r>
        <w:br/>
        <w:t>▪ Using the trend, we can make broad statements about the time series in the</w:t>
      </w:r>
      <w:r>
        <w:br/>
        <w:t>long-run, such as: the population of Earth is increasing or the value of a stock is</w:t>
      </w:r>
      <w:r>
        <w:br/>
        <w:t>stagnating.</w:t>
      </w:r>
      <w:r>
        <w:br/>
        <w:t>46</w:t>
      </w:r>
    </w:p>
    <w:p w:rsidR="00C87A8D" w:rsidRDefault="00C4323E">
      <w:r>
        <w:br/>
      </w:r>
    </w:p>
    <w:p w:rsidR="00C87A8D" w:rsidRDefault="00C4323E">
      <w:r>
        <w:lastRenderedPageBreak/>
        <w:t>---Page 4</w:t>
      </w:r>
      <w:r>
        <w:t>1---</w:t>
      </w:r>
    </w:p>
    <w:p w:rsidR="00C87A8D" w:rsidRDefault="00C4323E">
      <w:r>
        <w:t>Bigdata and Artificial Intelligence</w:t>
      </w:r>
      <w:r>
        <w:br/>
        <w:t>Seasonality</w:t>
      </w:r>
      <w:r>
        <w:br/>
        <w:t>▪ Seasonality of a time series explains the systematic and calendar-related</w:t>
      </w:r>
      <w:r>
        <w:br/>
        <w:t>movements of a time series.</w:t>
      </w:r>
      <w:r>
        <w:br/>
        <w:t>▪ For example, the number of ice cream trucks on the streets of New York City is</w:t>
      </w:r>
      <w:r>
        <w:br/>
        <w:t xml:space="preserve">high in </w:t>
      </w:r>
      <w:r>
        <w:t>the summer and drops to nothing in the winter; this pattern repeats</w:t>
      </w:r>
      <w:r>
        <w:br/>
        <w:t>every year regardless of whether the actual amount each summer is the same.</w:t>
      </w:r>
      <w:r>
        <w:br/>
        <w:t>47</w:t>
      </w:r>
    </w:p>
    <w:p w:rsidR="00C87A8D" w:rsidRDefault="00C4323E">
      <w:r>
        <w:br/>
      </w:r>
    </w:p>
    <w:p w:rsidR="00C87A8D" w:rsidRDefault="00C4323E">
      <w:r>
        <w:t>---Page 42---</w:t>
      </w:r>
    </w:p>
    <w:p w:rsidR="00C87A8D" w:rsidRDefault="00C4323E">
      <w:r>
        <w:t>Bigdata and Artificial Intelligence</w:t>
      </w:r>
      <w:r>
        <w:br/>
        <w:t>Cyclical</w:t>
      </w:r>
      <w:r>
        <w:br/>
        <w:t>▪ Lastly, the cyclical component accou</w:t>
      </w:r>
      <w:r>
        <w:t>nts for anything else unexplained or</w:t>
      </w:r>
      <w:r>
        <w:br/>
        <w:t>irregular with the time series; this could be something like a hurricane driving</w:t>
      </w:r>
      <w:r>
        <w:br/>
        <w:t>the number of ice cream trucks down in the short-term because it isn't safe to</w:t>
      </w:r>
      <w:r>
        <w:br/>
        <w:t>be outside.</w:t>
      </w:r>
      <w:r>
        <w:br/>
        <w:t>▪ This component is difficult to anticipate wit</w:t>
      </w:r>
      <w:r>
        <w:t>h a forecast due to its unexpected</w:t>
      </w:r>
      <w:r>
        <w:br/>
        <w:t>nature.</w:t>
      </w:r>
      <w:r>
        <w:br/>
        <w:t>48</w:t>
      </w:r>
    </w:p>
    <w:p w:rsidR="00C87A8D" w:rsidRDefault="00C4323E">
      <w:r>
        <w:br/>
      </w:r>
    </w:p>
    <w:p w:rsidR="00C87A8D" w:rsidRDefault="00C4323E">
      <w:r>
        <w:t>---Page 43---</w:t>
      </w:r>
    </w:p>
    <w:p w:rsidR="00C87A8D" w:rsidRDefault="00C4323E">
      <w:r>
        <w:t>Bigdata and Artificial Intelligence</w:t>
      </w:r>
      <w:r>
        <w:br/>
        <w:t>Introduction to Data Analysis</w:t>
      </w:r>
      <w:r>
        <w:br/>
        <w:t>TOC</w:t>
      </w:r>
      <w:r>
        <w:br/>
      </w:r>
      <w:r>
        <w:br/>
        <w:t>• Fundamentals of data analysis</w:t>
      </w:r>
      <w:r>
        <w:br/>
        <w:t>• Descriptive statistics</w:t>
      </w:r>
      <w:r>
        <w:br/>
        <w:t>• Summarizing data</w:t>
      </w:r>
      <w:r>
        <w:br/>
      </w:r>
      <w:r>
        <w:t>ㅁ</w:t>
      </w:r>
      <w:r>
        <w:br/>
        <w:t>• Data Relationships</w:t>
      </w:r>
      <w:r>
        <w:br/>
        <w:t>• Pit</w:t>
      </w:r>
      <w:r>
        <w:t>falls of summary statistics</w:t>
      </w:r>
      <w:r>
        <w:br/>
        <w:t>• Prediction and Forecasting</w:t>
      </w:r>
      <w:r>
        <w:br/>
        <w:t>• Inferential Statistics</w:t>
      </w:r>
    </w:p>
    <w:p w:rsidR="00C87A8D" w:rsidRDefault="00C4323E">
      <w:r>
        <w:lastRenderedPageBreak/>
        <w:br/>
      </w:r>
    </w:p>
    <w:p w:rsidR="00C87A8D" w:rsidRDefault="00C4323E">
      <w:r>
        <w:t>---Page 44---</w:t>
      </w:r>
    </w:p>
    <w:p w:rsidR="00C87A8D" w:rsidRDefault="00C4323E">
      <w:r>
        <w:t>Bigdata and Artificial Intelligence</w:t>
      </w:r>
      <w:r>
        <w:br/>
        <w:t>Inferential Statistics</w:t>
      </w:r>
      <w:r>
        <w:br/>
        <w:t>▪ Inferential statistics deals with inferring or deducing things from the</w:t>
      </w:r>
      <w:r>
        <w:br/>
        <w:t xml:space="preserve">sample data we </w:t>
      </w:r>
      <w:r>
        <w:t>have in order to make statements about the</w:t>
      </w:r>
      <w:r>
        <w:br/>
        <w:t>population as a whole.</w:t>
      </w:r>
      <w:r>
        <w:br/>
        <w:t>▪ Before doing so, we need to know whether we conducted an</w:t>
      </w:r>
      <w:r>
        <w:br/>
        <w:t>observational study or an experiment.</w:t>
      </w:r>
      <w:r>
        <w:br/>
        <w:t>• An observational study can't be used to determine causation because we can't</w:t>
      </w:r>
      <w:r>
        <w:br/>
        <w:t>control for ev</w:t>
      </w:r>
      <w:r>
        <w:t>erything.</w:t>
      </w:r>
      <w:r>
        <w:br/>
        <w:t>• An experiment on the other hand is controlled.</w:t>
      </w:r>
      <w:r>
        <w:br/>
        <w:t>50</w:t>
      </w:r>
    </w:p>
    <w:p w:rsidR="00C87A8D" w:rsidRDefault="00C4323E">
      <w:r>
        <w:br/>
      </w:r>
    </w:p>
    <w:p w:rsidR="00C87A8D" w:rsidRDefault="00C4323E">
      <w:r>
        <w:t>---Page 45---</w:t>
      </w:r>
    </w:p>
    <w:p w:rsidR="00C87A8D" w:rsidRDefault="00C4323E">
      <w:r>
        <w:t>Bigdata and Artificial Intelligence | Introduction to statistics</w:t>
      </w:r>
      <w:r>
        <w:br/>
        <w:t>Statistical Inference</w:t>
      </w:r>
      <w:r>
        <w:br/>
        <w:t>Population Sample</w:t>
      </w:r>
      <w:r>
        <w:br/>
        <w:t>Random</w:t>
      </w:r>
      <w:r>
        <w:br/>
        <w:t>Observation</w:t>
      </w:r>
      <w:r>
        <w:br/>
        <w:t>Selection</w:t>
      </w:r>
      <w:r>
        <w:br/>
        <w:t>①</w:t>
      </w:r>
      <w:r>
        <w:br/>
        <w:t>②</w:t>
      </w:r>
      <w:r>
        <w:br/>
        <w:t>Inference</w:t>
      </w:r>
      <w:r>
        <w:br/>
        <w:t>Parameters Statistic</w:t>
      </w:r>
      <w:r>
        <w:t>s</w:t>
      </w:r>
      <w:r>
        <w:br/>
        <w:t>Ex) Population Mean (</w:t>
      </w:r>
      <w:r>
        <w:t>𝜇</w:t>
      </w:r>
      <w:r>
        <w:t>),</w:t>
      </w:r>
      <w:r>
        <w:br/>
        <w:t>Ex) Sample Mean (</w:t>
      </w:r>
      <w:r>
        <w:t>𝑥</w:t>
      </w:r>
      <w:r>
        <w:t>ҧ</w:t>
      </w:r>
      <w:r>
        <w:t>),</w:t>
      </w:r>
      <w:r>
        <w:br/>
        <w:t>③</w:t>
      </w:r>
      <w:r>
        <w:br/>
        <w:t>Population Variance (</w:t>
      </w:r>
      <w:r>
        <w:t>𝜎</w:t>
      </w:r>
      <w:r>
        <w:t>2) Sample Variance (</w:t>
      </w:r>
      <w:r>
        <w:t>𝑠</w:t>
      </w:r>
      <w:r>
        <w:t>2)</w:t>
      </w:r>
      <w:r>
        <w:br/>
        <w:t>51</w:t>
      </w:r>
    </w:p>
    <w:p w:rsidR="00C87A8D" w:rsidRDefault="00C4323E">
      <w:r>
        <w:br/>
      </w:r>
    </w:p>
    <w:p w:rsidR="00C87A8D" w:rsidRDefault="00C4323E">
      <w:r>
        <w:t>---Page 46---</w:t>
      </w:r>
    </w:p>
    <w:p w:rsidR="00C87A8D" w:rsidRDefault="00C4323E">
      <w:r>
        <w:t>Bigdata and Artificial Intelligence</w:t>
      </w:r>
      <w:r>
        <w:br/>
        <w:t>Hypothesis testing</w:t>
      </w:r>
      <w:r>
        <w:br/>
        <w:t>▪ We also have the option of using hypothesis testing.</w:t>
      </w:r>
      <w:r>
        <w:br/>
      </w:r>
      <w:r>
        <w:lastRenderedPageBreak/>
        <w:t>▪ First, we defi</w:t>
      </w:r>
      <w:r>
        <w:t>ne a null hypothesis (say the true population mean is 0), then we</w:t>
      </w:r>
      <w:r>
        <w:br/>
        <w:t>determine a significance level (1 - confidence level), which is the probability of</w:t>
      </w:r>
      <w:r>
        <w:br/>
        <w:t>rejecting the null hypothesis when it is true.</w:t>
      </w:r>
      <w:r>
        <w:br/>
        <w:t>▪ Our result is statistically significant if the value for t</w:t>
      </w:r>
      <w:r>
        <w:t>he null hypothesis is outside</w:t>
      </w:r>
      <w:r>
        <w:br/>
        <w:t>the confidence interval.</w:t>
      </w:r>
      <w:r>
        <w:br/>
        <w:t>52</w:t>
      </w:r>
    </w:p>
    <w:p w:rsidR="00C87A8D" w:rsidRDefault="00C4323E">
      <w:r>
        <w:br/>
      </w:r>
    </w:p>
    <w:p w:rsidR="00C87A8D" w:rsidRDefault="00C4323E">
      <w:r>
        <w:t>---Page 47---</w:t>
      </w:r>
    </w:p>
    <w:p w:rsidR="00C87A8D" w:rsidRDefault="00C4323E">
      <w:r>
        <w:t>Bigdata and Artificial Intelligence</w:t>
      </w:r>
      <w:r>
        <w:br/>
        <w:t>Introduction to Data Analysis</w:t>
      </w:r>
      <w:r>
        <w:br/>
      </w:r>
      <w:r>
        <w:br/>
        <w:t>Q&amp;A</w:t>
      </w:r>
      <w:r>
        <w:br/>
        <w:t>Human-AI Interaction Lab</w:t>
      </w:r>
      <w:r>
        <w:br/>
        <w:t>http://hai.hanyang.ac.kr</w:t>
      </w:r>
    </w:p>
    <w:p w:rsidR="00C87A8D" w:rsidRDefault="00C4323E">
      <w:r>
        <w:br/>
      </w:r>
    </w:p>
    <w:p w:rsidR="00C87A8D" w:rsidRDefault="00C4323E">
      <w:r>
        <w:br w:type="page"/>
      </w:r>
    </w:p>
    <w:p w:rsidR="00C87A8D" w:rsidRDefault="00C4323E">
      <w:pPr>
        <w:pStyle w:val="Heading2"/>
      </w:pPr>
      <w:r>
        <w:lastRenderedPageBreak/>
        <w:t>===START OF FILE: C:\Users\ambyb\Downl</w:t>
      </w:r>
      <w:r>
        <w:t>oads\BA_W4_pandas.pdf===</w:t>
      </w:r>
      <w:r>
        <w:br/>
      </w:r>
    </w:p>
    <w:p w:rsidR="00C87A8D" w:rsidRDefault="00C4323E">
      <w:r>
        <w:t>---Page 1---</w:t>
      </w:r>
    </w:p>
    <w:p w:rsidR="00C87A8D" w:rsidRDefault="00C4323E">
      <w:r>
        <w:t>Bigdata and Artificial Intelligence</w:t>
      </w:r>
      <w:r>
        <w:br/>
        <w:t>pandas</w:t>
      </w:r>
      <w:r>
        <w:br/>
      </w:r>
      <w:r>
        <w:br/>
      </w:r>
      <w:proofErr w:type="spellStart"/>
      <w:r>
        <w:t>Hanyang</w:t>
      </w:r>
      <w:proofErr w:type="spellEnd"/>
      <w:r>
        <w:t xml:space="preserve"> University</w:t>
      </w:r>
      <w:r>
        <w:br/>
        <w:t>Human-AI Interaction Lab</w:t>
      </w:r>
      <w:r>
        <w:br/>
        <w:t>http://hai.hanyang.ac.kr</w:t>
      </w:r>
    </w:p>
    <w:p w:rsidR="00C87A8D" w:rsidRDefault="00C4323E">
      <w:r>
        <w:br/>
      </w:r>
    </w:p>
    <w:p w:rsidR="00C87A8D" w:rsidRDefault="00C4323E">
      <w:r>
        <w:t>---Page 2---</w:t>
      </w:r>
    </w:p>
    <w:p w:rsidR="00C87A8D" w:rsidRDefault="00C4323E">
      <w:r>
        <w:t>Bigdata and Artificial Intelligence</w:t>
      </w:r>
      <w:r>
        <w:br/>
        <w:t>pandas</w:t>
      </w:r>
      <w:r>
        <w:br/>
        <w:t>TOC</w:t>
      </w:r>
      <w:r>
        <w:br/>
      </w:r>
      <w:r>
        <w:br/>
        <w:t xml:space="preserve">• </w:t>
      </w:r>
      <w:r>
        <w:t>Introduction to pandas</w:t>
      </w:r>
      <w:r>
        <w:br/>
        <w:t>• Data Types</w:t>
      </w:r>
      <w:r>
        <w:br/>
      </w:r>
      <w:r>
        <w:t>ㅁ</w:t>
      </w:r>
      <w:r>
        <w:br/>
        <w:t>• Data Exploration</w:t>
      </w:r>
      <w:r>
        <w:br/>
        <w:t>• Data Selection</w:t>
      </w:r>
      <w:r>
        <w:br/>
        <w:t>• Data Manipulation</w:t>
      </w:r>
      <w:r>
        <w:br/>
        <w:t>• Exercises</w:t>
      </w:r>
    </w:p>
    <w:p w:rsidR="00C87A8D" w:rsidRDefault="00C4323E">
      <w:r>
        <w:br/>
      </w:r>
    </w:p>
    <w:p w:rsidR="00C87A8D" w:rsidRDefault="00C4323E">
      <w:r>
        <w:t>---Page 3---</w:t>
      </w:r>
    </w:p>
    <w:p w:rsidR="00C87A8D" w:rsidRDefault="00C4323E">
      <w:r>
        <w:t>Bigdata and Artificial Intelligence</w:t>
      </w:r>
      <w:r>
        <w:br/>
        <w:t>Pandas</w:t>
      </w:r>
      <w:r>
        <w:br/>
        <w:t>▪ Pandas is an open-source Python library providing high-performance, easy-to-</w:t>
      </w:r>
      <w:r>
        <w:br/>
        <w:t>use</w:t>
      </w:r>
      <w:r>
        <w:t xml:space="preserve"> data structures and data analysis tools.</w:t>
      </w:r>
      <w:r>
        <w:br/>
        <w:t>▪ Designed for working with structured data (e.g., CSV, Excel files) and time</w:t>
      </w:r>
      <w:r>
        <w:br/>
        <w:t>series data.</w:t>
      </w:r>
      <w:r>
        <w:br/>
        <w:t>▪ Essential for data manipulation, preprocessing, and exploratory data analysis in</w:t>
      </w:r>
      <w:r>
        <w:br/>
        <w:t>Python.</w:t>
      </w:r>
      <w:r>
        <w:br/>
        <w:t>3</w:t>
      </w:r>
    </w:p>
    <w:p w:rsidR="00C87A8D" w:rsidRDefault="00C4323E">
      <w:r>
        <w:br/>
      </w:r>
    </w:p>
    <w:p w:rsidR="00C87A8D" w:rsidRDefault="00C4323E">
      <w:r>
        <w:lastRenderedPageBreak/>
        <w:t>---Page 4---</w:t>
      </w:r>
    </w:p>
    <w:p w:rsidR="00C87A8D" w:rsidRDefault="00C4323E">
      <w:r>
        <w:t>Bigda</w:t>
      </w:r>
      <w:r>
        <w:t>ta and Artificial Intelligence</w:t>
      </w:r>
      <w:r>
        <w:br/>
        <w:t>Key Features of Pandas</w:t>
      </w:r>
      <w:r>
        <w:br/>
        <w:t xml:space="preserve">▪ </w:t>
      </w:r>
      <w:proofErr w:type="spellStart"/>
      <w:r>
        <w:t>DataFrame</w:t>
      </w:r>
      <w:proofErr w:type="spellEnd"/>
      <w:r>
        <w:t xml:space="preserve"> and Series objects for efficient data manipulation.</w:t>
      </w:r>
      <w:r>
        <w:br/>
        <w:t>▪ Comprehensive tools for reading and writing data between in-memory data</w:t>
      </w:r>
      <w:r>
        <w:br/>
        <w:t>structures and different file formats.</w:t>
      </w:r>
      <w:r>
        <w:br/>
        <w:t xml:space="preserve">▪ Powerful data cleaning </w:t>
      </w:r>
      <w:r>
        <w:t>and preparation capabilities.</w:t>
      </w:r>
      <w:r>
        <w:br/>
        <w:t>▪ Flexible reshaping and pivoting of datasets.</w:t>
      </w:r>
      <w:r>
        <w:br/>
        <w:t>▪ Time series-specific functionality: date range generation and frequency</w:t>
      </w:r>
      <w:r>
        <w:br/>
        <w:t>conversion, moving window statistics, etc.</w:t>
      </w:r>
      <w:r>
        <w:br/>
        <w:t>4</w:t>
      </w:r>
    </w:p>
    <w:p w:rsidR="00C87A8D" w:rsidRDefault="00C4323E">
      <w:r>
        <w:br/>
      </w:r>
    </w:p>
    <w:p w:rsidR="00C87A8D" w:rsidRDefault="00C4323E">
      <w:r>
        <w:t>---Page 5---</w:t>
      </w:r>
    </w:p>
    <w:p w:rsidR="00C87A8D" w:rsidRDefault="00C4323E">
      <w:r>
        <w:t>Bigdata and Artificial Intelligence</w:t>
      </w:r>
      <w:r>
        <w:br/>
        <w:t>Import Packages</w:t>
      </w:r>
      <w:r>
        <w:br/>
        <w:t>5</w:t>
      </w:r>
    </w:p>
    <w:p w:rsidR="00C87A8D" w:rsidRDefault="00C4323E">
      <w:r>
        <w:br/>
      </w:r>
    </w:p>
    <w:p w:rsidR="00C87A8D" w:rsidRDefault="00C4323E">
      <w:r>
        <w:t>---Page 6---</w:t>
      </w:r>
    </w:p>
    <w:p w:rsidR="00C87A8D" w:rsidRDefault="00C4323E">
      <w:r>
        <w:t>Bigdata and Artificial Intelligence</w:t>
      </w:r>
      <w:r>
        <w:br/>
        <w:t>Learning Material</w:t>
      </w:r>
      <w:r>
        <w:br/>
        <w:t xml:space="preserve">▪ </w:t>
      </w:r>
      <w:proofErr w:type="spellStart"/>
      <w:r>
        <w:t>Colab</w:t>
      </w:r>
      <w:proofErr w:type="spellEnd"/>
      <w:r>
        <w:br/>
        <w:t>• https://colab.research.google.com/drive/1XLYIYRsrHCSNdlRn8oHcVnwmcRxJ1g2P#scroll</w:t>
      </w:r>
      <w:r>
        <w:br/>
        <w:t>To=SNV72ZSviyVZ&amp;forceEdit=</w:t>
      </w:r>
      <w:proofErr w:type="spellStart"/>
      <w:r>
        <w:t>true&amp;sandboxMode</w:t>
      </w:r>
      <w:proofErr w:type="spellEnd"/>
      <w:r>
        <w:t>=true</w:t>
      </w:r>
      <w:r>
        <w:br/>
        <w:t>▪ Originally from</w:t>
      </w:r>
      <w:r>
        <w:br/>
        <w:t>•</w:t>
      </w:r>
      <w:r>
        <w:t xml:space="preserve"> Complete-guide-to-data-analysis-using-Python---IMDB-movies-data</w:t>
      </w:r>
      <w:r>
        <w:br/>
        <w:t>6</w:t>
      </w:r>
    </w:p>
    <w:p w:rsidR="00C87A8D" w:rsidRDefault="00C4323E">
      <w:r>
        <w:br/>
      </w:r>
    </w:p>
    <w:p w:rsidR="00C87A8D" w:rsidRDefault="00C4323E">
      <w:r>
        <w:t>---Page 7---</w:t>
      </w:r>
    </w:p>
    <w:p w:rsidR="00C87A8D" w:rsidRDefault="00C4323E">
      <w:r>
        <w:t>Bigdata and Artificial Intelligence</w:t>
      </w:r>
      <w:r>
        <w:br/>
        <w:t>pandas</w:t>
      </w:r>
      <w:r>
        <w:br/>
        <w:t>TOC</w:t>
      </w:r>
      <w:r>
        <w:br/>
      </w:r>
      <w:r>
        <w:br/>
        <w:t>• Introduction to pandas</w:t>
      </w:r>
      <w:r>
        <w:br/>
      </w:r>
      <w:r>
        <w:lastRenderedPageBreak/>
        <w:t>• Data Types</w:t>
      </w:r>
      <w:r>
        <w:br/>
      </w:r>
      <w:r>
        <w:t>ㅁ</w:t>
      </w:r>
      <w:r>
        <w:br/>
        <w:t>• Data Exploration</w:t>
      </w:r>
      <w:r>
        <w:br/>
        <w:t>• Data Selection</w:t>
      </w:r>
      <w:r>
        <w:br/>
        <w:t>• Data Manipulation</w:t>
      </w:r>
      <w:r>
        <w:br/>
        <w:t>• Exercises</w:t>
      </w:r>
    </w:p>
    <w:p w:rsidR="00C87A8D" w:rsidRDefault="00C4323E">
      <w:r>
        <w:br/>
      </w:r>
    </w:p>
    <w:p w:rsidR="00C87A8D" w:rsidRDefault="00C4323E">
      <w:r>
        <w:t>---Page 8---</w:t>
      </w:r>
    </w:p>
    <w:p w:rsidR="00C87A8D" w:rsidRDefault="00C4323E">
      <w:r>
        <w:t>Bigdata and Artificial Intelligence</w:t>
      </w:r>
      <w:r>
        <w:br/>
        <w:t>Data Types: Series</w:t>
      </w:r>
      <w:r>
        <w:br/>
        <w:t>▪ A one-dimensional labeled array capable of holding data of any type.</w:t>
      </w:r>
      <w:r>
        <w:br/>
        <w:t>▪ A Series can be created from a list of values, arrays and dictionaries.</w:t>
      </w:r>
      <w:r>
        <w:br/>
        <w:t>8</w:t>
      </w:r>
    </w:p>
    <w:p w:rsidR="00C87A8D" w:rsidRDefault="00C4323E">
      <w:r>
        <w:br/>
      </w:r>
    </w:p>
    <w:p w:rsidR="00C87A8D" w:rsidRDefault="00C4323E">
      <w:r>
        <w:t>---Page 9---</w:t>
      </w:r>
    </w:p>
    <w:p w:rsidR="00C87A8D" w:rsidRDefault="00C4323E">
      <w:r>
        <w:t>Big</w:t>
      </w:r>
      <w:r>
        <w:t>data and Artificial Intelligence</w:t>
      </w:r>
      <w:r>
        <w:br/>
        <w:t>Data Types: Create series from lists</w:t>
      </w:r>
      <w:r>
        <w:br/>
        <w:t>▪ The index values are generated by default, but we can also define</w:t>
      </w:r>
      <w:r>
        <w:br/>
        <w:t>custom indexes at the time of creating series.</w:t>
      </w:r>
      <w:r>
        <w:br/>
        <w:t>9</w:t>
      </w:r>
    </w:p>
    <w:p w:rsidR="00C87A8D" w:rsidRDefault="00C4323E">
      <w:r>
        <w:br/>
      </w:r>
    </w:p>
    <w:p w:rsidR="00C87A8D" w:rsidRDefault="00C4323E">
      <w:r>
        <w:t>---Page 10---</w:t>
      </w:r>
    </w:p>
    <w:p w:rsidR="00C87A8D" w:rsidRDefault="00C4323E">
      <w:r>
        <w:t>Bigdata and Artificial Intelligence</w:t>
      </w:r>
      <w:r>
        <w:br/>
        <w:t>Data Ty</w:t>
      </w:r>
      <w:r>
        <w:t>pes: Row-indexes of series</w:t>
      </w:r>
      <w:r>
        <w:br/>
        <w:t>▪ Below is a Series of marks and the associated subjects can be defined as</w:t>
      </w:r>
      <w:r>
        <w:br/>
        <w:t>custom row indexes.</w:t>
      </w:r>
      <w:r>
        <w:br/>
        <w:t>10</w:t>
      </w:r>
    </w:p>
    <w:p w:rsidR="00C87A8D" w:rsidRDefault="00C4323E">
      <w:r>
        <w:br/>
      </w:r>
    </w:p>
    <w:p w:rsidR="00C87A8D" w:rsidRDefault="00C4323E">
      <w:r>
        <w:t>---Page 11---</w:t>
      </w:r>
    </w:p>
    <w:p w:rsidR="00C87A8D" w:rsidRDefault="00C4323E">
      <w:r>
        <w:t>Bigdata and Artificial Intelligence</w:t>
      </w:r>
      <w:r>
        <w:br/>
        <w:t>Data Types: Name of series values and index</w:t>
      </w:r>
      <w:r>
        <w:br/>
      </w:r>
      <w:r>
        <w:lastRenderedPageBreak/>
        <w:t xml:space="preserve">▪ Both the series values </w:t>
      </w:r>
      <w:r>
        <w:t>and index can have name of its own and its</w:t>
      </w:r>
      <w:r>
        <w:br/>
        <w:t>defined as follows:</w:t>
      </w:r>
      <w:r>
        <w:br/>
        <w:t>11</w:t>
      </w:r>
    </w:p>
    <w:p w:rsidR="00C87A8D" w:rsidRDefault="00C4323E">
      <w:r>
        <w:br/>
      </w:r>
    </w:p>
    <w:p w:rsidR="00C87A8D" w:rsidRDefault="00C4323E">
      <w:r>
        <w:t>---Page 12---</w:t>
      </w:r>
    </w:p>
    <w:p w:rsidR="00C87A8D" w:rsidRDefault="00C4323E">
      <w:r>
        <w:t>Bigdata and Artificial Intelligence</w:t>
      </w:r>
      <w:r>
        <w:br/>
        <w:t xml:space="preserve">Data Types: </w:t>
      </w:r>
      <w:proofErr w:type="spellStart"/>
      <w:r>
        <w:t>Subsetting</w:t>
      </w:r>
      <w:proofErr w:type="spellEnd"/>
      <w:r>
        <w:t xml:space="preserve"> the Series</w:t>
      </w:r>
      <w:r>
        <w:br/>
        <w:t>▪ Values inside the series can be</w:t>
      </w:r>
      <w:r>
        <w:br/>
        <w:t xml:space="preserve">accessed using the </w:t>
      </w:r>
      <w:proofErr w:type="gramStart"/>
      <w:r>
        <w:t>[ ]</w:t>
      </w:r>
      <w:proofErr w:type="gramEnd"/>
      <w:r>
        <w:t xml:space="preserve"> square</w:t>
      </w:r>
      <w:r>
        <w:br/>
        <w:t>bracket slicing operation.</w:t>
      </w:r>
      <w:r>
        <w:br/>
        <w:t>• S</w:t>
      </w:r>
      <w:r>
        <w:t>eries can be sliced using the</w:t>
      </w:r>
      <w:r>
        <w:br/>
        <w:t>default index.</w:t>
      </w:r>
      <w:r>
        <w:br/>
        <w:t>• Series can also be sliced using</w:t>
      </w:r>
      <w:r>
        <w:br/>
        <w:t>string indices.</w:t>
      </w:r>
      <w:r>
        <w:br/>
        <w:t>12</w:t>
      </w:r>
    </w:p>
    <w:p w:rsidR="00C87A8D" w:rsidRDefault="00C4323E">
      <w:r>
        <w:br/>
      </w:r>
    </w:p>
    <w:p w:rsidR="00C87A8D" w:rsidRDefault="00C4323E">
      <w:r>
        <w:t>---Page 13---</w:t>
      </w:r>
    </w:p>
    <w:p w:rsidR="00C87A8D" w:rsidRDefault="00C4323E">
      <w:r>
        <w:t>Bigdata and Artificial Intelligence</w:t>
      </w:r>
      <w:r>
        <w:br/>
        <w:t>Data Types: Creating Series from Dictionary</w:t>
      </w:r>
      <w:r>
        <w:br/>
        <w:t>▪ A Dictionary is a data structure which maps keys t</w:t>
      </w:r>
      <w:r>
        <w:t>o a set of values.</w:t>
      </w:r>
      <w:r>
        <w:br/>
        <w:t>▪ A dictionary contains key-value pairs.</w:t>
      </w:r>
      <w:r>
        <w:br/>
        <w:t>▪ A Series is similar to a dictionary in a way that it maps given indexes</w:t>
      </w:r>
      <w:r>
        <w:br/>
        <w:t>to a set of values.</w:t>
      </w:r>
      <w:r>
        <w:br/>
        <w:t>13</w:t>
      </w:r>
    </w:p>
    <w:p w:rsidR="00C87A8D" w:rsidRDefault="00C4323E">
      <w:r>
        <w:br/>
      </w:r>
    </w:p>
    <w:p w:rsidR="00C87A8D" w:rsidRDefault="00C4323E">
      <w:r>
        <w:t>---Page 14---</w:t>
      </w:r>
    </w:p>
    <w:p w:rsidR="00C87A8D" w:rsidRDefault="00C4323E">
      <w:r>
        <w:t>Bigdata and Artificial Intelligence</w:t>
      </w:r>
      <w:r>
        <w:br/>
        <w:t>Data Types: Creating Series from Dict</w:t>
      </w:r>
      <w:r>
        <w:t>ionary</w:t>
      </w:r>
      <w:r>
        <w:br/>
        <w:t>▪ I have a dictionary that represents fruits and prices. Let's create a</w:t>
      </w:r>
      <w:r>
        <w:br/>
        <w:t>series from this dictionary.</w:t>
      </w:r>
      <w:r>
        <w:br/>
        <w:t>14</w:t>
      </w:r>
    </w:p>
    <w:p w:rsidR="00C87A8D" w:rsidRDefault="00C4323E">
      <w:r>
        <w:br/>
      </w:r>
    </w:p>
    <w:p w:rsidR="00C87A8D" w:rsidRDefault="00C4323E">
      <w:r>
        <w:lastRenderedPageBreak/>
        <w:t>---Page 15---</w:t>
      </w:r>
    </w:p>
    <w:p w:rsidR="00C87A8D" w:rsidRDefault="00C4323E">
      <w:r>
        <w:t>Bigdata and Artificial Intelligence</w:t>
      </w:r>
      <w:r>
        <w:br/>
        <w:t>Data Types: Creating Series from Dictionary</w:t>
      </w:r>
      <w:r>
        <w:br/>
        <w:t>▪ (Continued)</w:t>
      </w:r>
      <w:r>
        <w:br/>
        <w:t>15</w:t>
      </w:r>
    </w:p>
    <w:p w:rsidR="00C87A8D" w:rsidRDefault="00C4323E">
      <w:r>
        <w:br/>
      </w:r>
    </w:p>
    <w:p w:rsidR="00C87A8D" w:rsidRDefault="00C4323E">
      <w:r>
        <w:t>---Page 16---</w:t>
      </w:r>
    </w:p>
    <w:p w:rsidR="00C87A8D" w:rsidRDefault="00C4323E">
      <w:r>
        <w:t>Bigdata and Artificial Intelligence</w:t>
      </w:r>
      <w:r>
        <w:br/>
        <w:t xml:space="preserve">Data Types: </w:t>
      </w:r>
      <w:proofErr w:type="spellStart"/>
      <w:r>
        <w:t>DataFrame</w:t>
      </w:r>
      <w:proofErr w:type="spellEnd"/>
      <w:r>
        <w:br/>
        <w:t>▪ A two-dimensional, size-mutable, potentially heterogeneous tabular</w:t>
      </w:r>
      <w:r>
        <w:br/>
        <w:t>data structure with labeled axes (rows and columns).</w:t>
      </w:r>
      <w:r>
        <w:br/>
        <w:t>16</w:t>
      </w:r>
    </w:p>
    <w:p w:rsidR="00C87A8D" w:rsidRDefault="00C4323E">
      <w:r>
        <w:br/>
      </w:r>
    </w:p>
    <w:p w:rsidR="00C87A8D" w:rsidRDefault="00C4323E">
      <w:r>
        <w:t>---Page 17---</w:t>
      </w:r>
    </w:p>
    <w:p w:rsidR="00C87A8D" w:rsidRDefault="00C4323E">
      <w:r>
        <w:t>Bigdata and Artificial Intelligence</w:t>
      </w:r>
      <w:r>
        <w:br/>
        <w:t>Data Ty</w:t>
      </w:r>
      <w:r>
        <w:t xml:space="preserve">pes: Create </w:t>
      </w:r>
      <w:proofErr w:type="spellStart"/>
      <w:r>
        <w:t>DataFrame</w:t>
      </w:r>
      <w:proofErr w:type="spellEnd"/>
      <w:r>
        <w:t xml:space="preserve"> from Series object</w:t>
      </w:r>
      <w:r>
        <w:br/>
        <w:t xml:space="preserve">▪ Let's create a </w:t>
      </w:r>
      <w:proofErr w:type="spellStart"/>
      <w:r>
        <w:t>DataFrame</w:t>
      </w:r>
      <w:proofErr w:type="spellEnd"/>
      <w:r>
        <w:t xml:space="preserve"> from the Marks series.</w:t>
      </w:r>
      <w:r>
        <w:br/>
        <w:t>17</w:t>
      </w:r>
    </w:p>
    <w:p w:rsidR="00C87A8D" w:rsidRDefault="00C4323E">
      <w:r>
        <w:br/>
      </w:r>
    </w:p>
    <w:p w:rsidR="00C87A8D" w:rsidRDefault="00C4323E">
      <w:r>
        <w:t>---Page 18---</w:t>
      </w:r>
    </w:p>
    <w:p w:rsidR="00C87A8D" w:rsidRDefault="00C4323E">
      <w:r>
        <w:t>Bigdata and Artificial Intelligence</w:t>
      </w:r>
      <w:r>
        <w:br/>
        <w:t xml:space="preserve">Data Types: Create </w:t>
      </w:r>
      <w:proofErr w:type="spellStart"/>
      <w:r>
        <w:t>DataFrame</w:t>
      </w:r>
      <w:proofErr w:type="spellEnd"/>
      <w:r>
        <w:t xml:space="preserve"> from Dictionary</w:t>
      </w:r>
      <w:r>
        <w:br/>
        <w:t xml:space="preserve">▪ Let's say we have 2 series of heights and weights of </w:t>
      </w:r>
      <w:r>
        <w:t>the same set of persons</w:t>
      </w:r>
      <w:r>
        <w:br/>
        <w:t>and we want to put it together in a table.</w:t>
      </w:r>
      <w:r>
        <w:br/>
        <w:t>▪ Here we can create dictionary using</w:t>
      </w:r>
      <w:r>
        <w:br/>
        <w:t xml:space="preserve">both series and create a </w:t>
      </w:r>
      <w:proofErr w:type="spellStart"/>
      <w:r>
        <w:t>DataFrame</w:t>
      </w:r>
      <w:proofErr w:type="spellEnd"/>
      <w:r>
        <w:br/>
        <w:t xml:space="preserve">using </w:t>
      </w:r>
      <w:proofErr w:type="spellStart"/>
      <w:r>
        <w:t>DataFrame</w:t>
      </w:r>
      <w:proofErr w:type="spellEnd"/>
      <w:r>
        <w:t xml:space="preserve"> method.</w:t>
      </w:r>
      <w:r>
        <w:br/>
        <w:t>18</w:t>
      </w:r>
    </w:p>
    <w:p w:rsidR="00C87A8D" w:rsidRDefault="00C4323E">
      <w:r>
        <w:br/>
      </w:r>
    </w:p>
    <w:p w:rsidR="00C87A8D" w:rsidRDefault="00C4323E">
      <w:r>
        <w:t>---Page 19---</w:t>
      </w:r>
    </w:p>
    <w:p w:rsidR="00C87A8D" w:rsidRDefault="00C4323E">
      <w:r>
        <w:lastRenderedPageBreak/>
        <w:t>Bigdata and Artificial Intelligence</w:t>
      </w:r>
      <w:r>
        <w:br/>
        <w:t xml:space="preserve">Data Types: Create </w:t>
      </w:r>
      <w:proofErr w:type="spellStart"/>
      <w:r>
        <w:t>DataFram</w:t>
      </w:r>
      <w:r>
        <w:t>e</w:t>
      </w:r>
      <w:proofErr w:type="spellEnd"/>
      <w:r>
        <w:t xml:space="preserve"> by importing data from file</w:t>
      </w:r>
      <w:r>
        <w:br/>
        <w:t>▪ Pandas is extremely useful and comes handy when want to load data</w:t>
      </w:r>
      <w:r>
        <w:br/>
        <w:t>from various file formats like csv, excel, json etc.</w:t>
      </w:r>
      <w:r>
        <w:br/>
        <w:t>▪ For this analysis we will load data from a csv file.</w:t>
      </w:r>
      <w:r>
        <w:br/>
        <w:t>▪ We will use 'IMDB-Movie-Data' opensource data to</w:t>
      </w:r>
      <w:r>
        <w:t xml:space="preserve"> learn more about</w:t>
      </w:r>
      <w:r>
        <w:br/>
        <w:t>pandas.</w:t>
      </w:r>
      <w:r>
        <w:br/>
        <w:t>• This dataset contains 7787 rows of data in 12 columns.</w:t>
      </w:r>
      <w:r>
        <w:br/>
        <w:t xml:space="preserve">• It contains data about movies and shows on </w:t>
      </w:r>
      <w:proofErr w:type="spellStart"/>
      <w:r>
        <w:t>netflix</w:t>
      </w:r>
      <w:proofErr w:type="spellEnd"/>
      <w:r>
        <w:t>.</w:t>
      </w:r>
      <w:r>
        <w:br/>
        <w:t>19</w:t>
      </w:r>
    </w:p>
    <w:p w:rsidR="00C87A8D" w:rsidRDefault="00C4323E">
      <w:r>
        <w:br/>
      </w:r>
    </w:p>
    <w:p w:rsidR="00C87A8D" w:rsidRDefault="00C4323E">
      <w:r>
        <w:t>---Page 20---</w:t>
      </w:r>
    </w:p>
    <w:p w:rsidR="00C87A8D" w:rsidRDefault="00C4323E">
      <w:r>
        <w:t>Bigdata and Artificial Intelligence</w:t>
      </w:r>
      <w:r>
        <w:br/>
        <w:t xml:space="preserve">Data Types: Create </w:t>
      </w:r>
      <w:proofErr w:type="spellStart"/>
      <w:r>
        <w:t>DataFrame</w:t>
      </w:r>
      <w:proofErr w:type="spellEnd"/>
      <w:r>
        <w:t xml:space="preserve"> by importing data from </w:t>
      </w:r>
      <w:r>
        <w:t>file</w:t>
      </w:r>
      <w:r>
        <w:br/>
        <w:t>20</w:t>
      </w:r>
    </w:p>
    <w:p w:rsidR="00C87A8D" w:rsidRDefault="00C4323E">
      <w:r>
        <w:br/>
      </w:r>
    </w:p>
    <w:p w:rsidR="00C87A8D" w:rsidRDefault="00C4323E">
      <w:r>
        <w:t>---Page 21---</w:t>
      </w:r>
    </w:p>
    <w:p w:rsidR="00C87A8D" w:rsidRDefault="00C4323E">
      <w:r>
        <w:t>Bigdata and Artificial Intelligence</w:t>
      </w:r>
      <w:r>
        <w:br/>
        <w:t xml:space="preserve">Data Types: Create </w:t>
      </w:r>
      <w:proofErr w:type="spellStart"/>
      <w:r>
        <w:t>DataFrame</w:t>
      </w:r>
      <w:proofErr w:type="spellEnd"/>
      <w:r>
        <w:t xml:space="preserve"> by importing data from file</w:t>
      </w:r>
      <w:r>
        <w:br/>
        <w:t xml:space="preserve">▪ There are many options available for </w:t>
      </w:r>
      <w:proofErr w:type="spellStart"/>
      <w:r>
        <w:t>read_</w:t>
      </w:r>
      <w:proofErr w:type="gramStart"/>
      <w:r>
        <w:t>csv</w:t>
      </w:r>
      <w:proofErr w:type="spellEnd"/>
      <w:r>
        <w:t>(</w:t>
      </w:r>
      <w:proofErr w:type="gramEnd"/>
      <w:r>
        <w:t>).</w:t>
      </w:r>
      <w:r>
        <w:br/>
        <w:t>21</w:t>
      </w:r>
    </w:p>
    <w:p w:rsidR="00C87A8D" w:rsidRDefault="00C4323E">
      <w:r>
        <w:br/>
      </w:r>
    </w:p>
    <w:p w:rsidR="00C87A8D" w:rsidRDefault="00C4323E">
      <w:r>
        <w:t>---Page 22---</w:t>
      </w:r>
    </w:p>
    <w:p w:rsidR="00C87A8D" w:rsidRDefault="00C4323E">
      <w:r>
        <w:t>Bigdata and Artificial Intelligence</w:t>
      </w:r>
      <w:r>
        <w:br/>
        <w:t>pandas</w:t>
      </w:r>
      <w:r>
        <w:br/>
        <w:t>TOC</w:t>
      </w:r>
      <w:r>
        <w:br/>
      </w:r>
      <w:r>
        <w:br/>
        <w:t>• Introduction to pandas</w:t>
      </w:r>
      <w:r>
        <w:br/>
        <w:t>• Data Types</w:t>
      </w:r>
      <w:r>
        <w:br/>
      </w:r>
      <w:r>
        <w:t>ㅁ</w:t>
      </w:r>
      <w:r>
        <w:br/>
        <w:t>• Data Exploration</w:t>
      </w:r>
      <w:r>
        <w:br/>
        <w:t>• Data Selection</w:t>
      </w:r>
      <w:r>
        <w:br/>
        <w:t>• Data Manipulation</w:t>
      </w:r>
      <w:r>
        <w:br/>
        <w:t>• Exercises</w:t>
      </w:r>
    </w:p>
    <w:p w:rsidR="00C87A8D" w:rsidRDefault="00C4323E">
      <w:r>
        <w:lastRenderedPageBreak/>
        <w:br/>
      </w:r>
    </w:p>
    <w:p w:rsidR="00C87A8D" w:rsidRDefault="00C4323E">
      <w:r>
        <w:t>---Page 23---</w:t>
      </w:r>
    </w:p>
    <w:p w:rsidR="00C87A8D" w:rsidRDefault="00C4323E">
      <w:r>
        <w:t>Bigdata and Artificial Intelligence</w:t>
      </w:r>
      <w:r>
        <w:br/>
        <w:t xml:space="preserve">Data </w:t>
      </w:r>
      <w:proofErr w:type="gramStart"/>
      <w:r>
        <w:t>Exploration :</w:t>
      </w:r>
      <w:proofErr w:type="gramEnd"/>
      <w:r>
        <w:t xml:space="preserve"> info()</w:t>
      </w:r>
      <w:r>
        <w:br/>
        <w:t>▪ As you can see, the info( ) method gives all the</w:t>
      </w:r>
      <w:r>
        <w:t xml:space="preserve"> details about this </w:t>
      </w:r>
      <w:proofErr w:type="spellStart"/>
      <w:r>
        <w:t>dataframe</w:t>
      </w:r>
      <w:proofErr w:type="spellEnd"/>
      <w:r>
        <w:t xml:space="preserve"> like</w:t>
      </w:r>
      <w:r>
        <w:br/>
        <w:t>columns, number of observations and the datatype of these columns.</w:t>
      </w:r>
      <w:r>
        <w:br/>
        <w:t>23</w:t>
      </w:r>
    </w:p>
    <w:p w:rsidR="00C87A8D" w:rsidRDefault="00C4323E">
      <w:r>
        <w:br/>
      </w:r>
    </w:p>
    <w:p w:rsidR="00C87A8D" w:rsidRDefault="00C4323E">
      <w:r>
        <w:t>---Page 24---</w:t>
      </w:r>
    </w:p>
    <w:p w:rsidR="00C87A8D" w:rsidRDefault="00C4323E">
      <w:r>
        <w:t>Bigdata and Artificial Intelligence</w:t>
      </w:r>
      <w:r>
        <w:br/>
        <w:t>Data Exploration : head(), tail()</w:t>
      </w:r>
      <w:r>
        <w:br/>
        <w:t xml:space="preserve">▪Let's do a quick preview of the data by using head( ) </w:t>
      </w:r>
      <w:r>
        <w:t>and tail( )</w:t>
      </w:r>
      <w:r>
        <w:br/>
        <w:t>methods.</w:t>
      </w:r>
      <w:r>
        <w:br/>
        <w:t>• head( ) returns the top 5 rows in the dataset by default and can</w:t>
      </w:r>
      <w:r>
        <w:br/>
        <w:t>also take the number of rows to be viewed as a parameter.</w:t>
      </w:r>
      <w:r>
        <w:br/>
        <w:t>• tail( ) returns the bottom 5 rows in the dataset by default and can</w:t>
      </w:r>
      <w:r>
        <w:br/>
        <w:t>also take the number of rows as an optio</w:t>
      </w:r>
      <w:r>
        <w:t>nal parameter.</w:t>
      </w:r>
      <w:r>
        <w:br/>
        <w:t>24</w:t>
      </w:r>
    </w:p>
    <w:p w:rsidR="00C87A8D" w:rsidRDefault="00C4323E">
      <w:r>
        <w:br/>
      </w:r>
    </w:p>
    <w:p w:rsidR="00C87A8D" w:rsidRDefault="00C4323E">
      <w:r>
        <w:t>---Page 25---</w:t>
      </w:r>
    </w:p>
    <w:p w:rsidR="00C87A8D" w:rsidRDefault="00C4323E">
      <w:r>
        <w:t>Bigdata and Artificial Intelligence</w:t>
      </w:r>
      <w:r>
        <w:br/>
        <w:t xml:space="preserve">Data </w:t>
      </w:r>
      <w:proofErr w:type="gramStart"/>
      <w:r>
        <w:t>Exploration :</w:t>
      </w:r>
      <w:proofErr w:type="gramEnd"/>
      <w:r>
        <w:t xml:space="preserve"> head()</w:t>
      </w:r>
      <w:r>
        <w:br/>
        <w:t>25</w:t>
      </w:r>
    </w:p>
    <w:p w:rsidR="00C87A8D" w:rsidRDefault="00C4323E">
      <w:r>
        <w:br/>
      </w:r>
    </w:p>
    <w:p w:rsidR="00C87A8D" w:rsidRDefault="00C4323E">
      <w:r>
        <w:t>---Page 26---</w:t>
      </w:r>
    </w:p>
    <w:p w:rsidR="00C87A8D" w:rsidRDefault="00C4323E">
      <w:r>
        <w:t>Bigdata and Artificial Intelligence</w:t>
      </w:r>
      <w:r>
        <w:br/>
        <w:t xml:space="preserve">Data </w:t>
      </w:r>
      <w:proofErr w:type="gramStart"/>
      <w:r>
        <w:t>Exploration :</w:t>
      </w:r>
      <w:proofErr w:type="gramEnd"/>
      <w:r>
        <w:t xml:space="preserve"> tail()</w:t>
      </w:r>
      <w:r>
        <w:br/>
        <w:t>26</w:t>
      </w:r>
    </w:p>
    <w:p w:rsidR="00C87A8D" w:rsidRDefault="00C4323E">
      <w:r>
        <w:br/>
      </w:r>
    </w:p>
    <w:p w:rsidR="00C87A8D" w:rsidRDefault="00C4323E">
      <w:r>
        <w:t>---Page 27---</w:t>
      </w:r>
    </w:p>
    <w:p w:rsidR="00C87A8D" w:rsidRDefault="00C4323E">
      <w:r>
        <w:lastRenderedPageBreak/>
        <w:t>Bigdata and Artificial Intelli</w:t>
      </w:r>
      <w:r>
        <w:t>gence</w:t>
      </w:r>
      <w:r>
        <w:br/>
        <w:t xml:space="preserve">Data </w:t>
      </w:r>
      <w:proofErr w:type="gramStart"/>
      <w:r>
        <w:t>Exploration :</w:t>
      </w:r>
      <w:proofErr w:type="gramEnd"/>
      <w:r>
        <w:t xml:space="preserve"> columns and shapes</w:t>
      </w:r>
      <w:r>
        <w:br/>
        <w:t>▪ The column names in the data can be viewed by using columns.</w:t>
      </w:r>
      <w:r>
        <w:br/>
        <w:t>▪ The shape of the dataset can be viewed by using shape.</w:t>
      </w:r>
      <w:r>
        <w:br/>
        <w:t>• This function tells us that there are 1000 rows and 12 columns in the dataset.</w:t>
      </w:r>
      <w:r>
        <w:br/>
        <w:t>27</w:t>
      </w:r>
    </w:p>
    <w:p w:rsidR="00C87A8D" w:rsidRDefault="00C4323E">
      <w:r>
        <w:br/>
      </w:r>
    </w:p>
    <w:p w:rsidR="00C87A8D" w:rsidRDefault="00C4323E">
      <w:r>
        <w:t>---Pag</w:t>
      </w:r>
      <w:r>
        <w:t>e 28---</w:t>
      </w:r>
    </w:p>
    <w:p w:rsidR="00C87A8D" w:rsidRDefault="00C4323E">
      <w:r>
        <w:t>Bigdata and Artificial Intelligence</w:t>
      </w:r>
      <w:r>
        <w:br/>
        <w:t xml:space="preserve">Data </w:t>
      </w:r>
      <w:proofErr w:type="gramStart"/>
      <w:r>
        <w:t>Exploration :</w:t>
      </w:r>
      <w:proofErr w:type="gramEnd"/>
      <w:r>
        <w:t xml:space="preserve"> describe()</w:t>
      </w:r>
      <w:r>
        <w:br/>
        <w:t>▪ Let's use describe( ) method to understand the numerical attributes</w:t>
      </w:r>
      <w:r>
        <w:br/>
        <w:t>in the data.</w:t>
      </w:r>
      <w:r>
        <w:br/>
        <w:t>• describe( ) shows the basic statistical summaries of numerical attributes in</w:t>
      </w:r>
      <w:r>
        <w:br/>
        <w:t>the data.</w:t>
      </w:r>
      <w:r>
        <w:br/>
      </w:r>
      <w:r>
        <w:t>28</w:t>
      </w:r>
    </w:p>
    <w:p w:rsidR="00C87A8D" w:rsidRDefault="00C4323E">
      <w:r>
        <w:br/>
      </w:r>
    </w:p>
    <w:p w:rsidR="00C87A8D" w:rsidRDefault="00C4323E">
      <w:r>
        <w:t>---Page 29---</w:t>
      </w:r>
    </w:p>
    <w:p w:rsidR="00C87A8D" w:rsidRDefault="00C4323E">
      <w:r>
        <w:t>Bigdata and Artificial Intelligence</w:t>
      </w:r>
      <w:r>
        <w:br/>
        <w:t xml:space="preserve">Data </w:t>
      </w:r>
      <w:proofErr w:type="gramStart"/>
      <w:r>
        <w:t>Exploration :</w:t>
      </w:r>
      <w:proofErr w:type="gramEnd"/>
      <w:r>
        <w:t xml:space="preserve"> describe()</w:t>
      </w:r>
      <w:r>
        <w:br/>
        <w:t>▪ Some Insights from description of data.</w:t>
      </w:r>
      <w:r>
        <w:br/>
        <w:t>• The min and max values in 'Year' depict the minimum and maximum release</w:t>
      </w:r>
      <w:r>
        <w:br/>
        <w:t>years. We can see that the dataset contains m</w:t>
      </w:r>
      <w:r>
        <w:t>ovies from 2006 to 2016.</w:t>
      </w:r>
      <w:r>
        <w:br/>
        <w:t>• The average rating for the movies in this dataset is about 6.7 and the</w:t>
      </w:r>
      <w:r>
        <w:br/>
      </w:r>
      <w:proofErr w:type="spellStart"/>
      <w:r>
        <w:t>mininum</w:t>
      </w:r>
      <w:proofErr w:type="spellEnd"/>
      <w:r>
        <w:t xml:space="preserve"> rating is 1.9 and the maximum rating is 9.0.</w:t>
      </w:r>
      <w:r>
        <w:br/>
        <w:t xml:space="preserve">• The maximum revenue earned by a movie is 936.6 </w:t>
      </w:r>
      <w:proofErr w:type="spellStart"/>
      <w:proofErr w:type="gramStart"/>
      <w:r>
        <w:t>millions</w:t>
      </w:r>
      <w:proofErr w:type="spellEnd"/>
      <w:proofErr w:type="gramEnd"/>
      <w:r>
        <w:t>.</w:t>
      </w:r>
      <w:r>
        <w:br/>
        <w:t>29</w:t>
      </w:r>
    </w:p>
    <w:p w:rsidR="00C87A8D" w:rsidRDefault="00C4323E">
      <w:r>
        <w:br/>
      </w:r>
    </w:p>
    <w:p w:rsidR="00C87A8D" w:rsidRDefault="00C4323E">
      <w:r>
        <w:t>---Page 30---</w:t>
      </w:r>
    </w:p>
    <w:p w:rsidR="00C87A8D" w:rsidRDefault="00C4323E">
      <w:r>
        <w:t xml:space="preserve">Bigdata and </w:t>
      </w:r>
      <w:r>
        <w:t>Artificial Intelligence</w:t>
      </w:r>
      <w:r>
        <w:br/>
        <w:t xml:space="preserve">Data </w:t>
      </w:r>
      <w:proofErr w:type="gramStart"/>
      <w:r>
        <w:t>Exploration :</w:t>
      </w:r>
      <w:proofErr w:type="gramEnd"/>
      <w:r>
        <w:t xml:space="preserve"> </w:t>
      </w:r>
      <w:proofErr w:type="spellStart"/>
      <w:r>
        <w:t>isnull</w:t>
      </w:r>
      <w:proofErr w:type="spellEnd"/>
      <w:r>
        <w:t>()</w:t>
      </w:r>
      <w:r>
        <w:br/>
        <w:t xml:space="preserve">▪ </w:t>
      </w:r>
      <w:proofErr w:type="spellStart"/>
      <w:r>
        <w:t>isnull</w:t>
      </w:r>
      <w:proofErr w:type="spellEnd"/>
      <w:r>
        <w:t>() function shows how many missing values are in the dataset</w:t>
      </w:r>
      <w:r>
        <w:br/>
        <w:t>with respect to different columns.</w:t>
      </w:r>
      <w:r>
        <w:br/>
        <w:t>• Here 'Revenue' and '</w:t>
      </w:r>
      <w:proofErr w:type="spellStart"/>
      <w:r>
        <w:t>Metascore</w:t>
      </w:r>
      <w:proofErr w:type="spellEnd"/>
      <w:r>
        <w:t>' columns has null values.</w:t>
      </w:r>
      <w:r>
        <w:br/>
        <w:t>30</w:t>
      </w:r>
    </w:p>
    <w:p w:rsidR="00C87A8D" w:rsidRDefault="00C4323E">
      <w:r>
        <w:lastRenderedPageBreak/>
        <w:br/>
      </w:r>
    </w:p>
    <w:p w:rsidR="00C87A8D" w:rsidRDefault="00C4323E">
      <w:r>
        <w:t>---Page 31---</w:t>
      </w:r>
    </w:p>
    <w:p w:rsidR="00C87A8D" w:rsidRDefault="00C4323E">
      <w:r>
        <w:t>Bigdata and A</w:t>
      </w:r>
      <w:r>
        <w:t>rtificial Intelligence</w:t>
      </w:r>
      <w:r>
        <w:br/>
        <w:t xml:space="preserve">Data </w:t>
      </w:r>
      <w:proofErr w:type="gramStart"/>
      <w:r>
        <w:t>Exploration :</w:t>
      </w:r>
      <w:proofErr w:type="gramEnd"/>
      <w:r>
        <w:t xml:space="preserve"> unique()</w:t>
      </w:r>
      <w:r>
        <w:br/>
        <w:t>31</w:t>
      </w:r>
    </w:p>
    <w:p w:rsidR="00C87A8D" w:rsidRDefault="00C4323E">
      <w:r>
        <w:br/>
      </w:r>
    </w:p>
    <w:p w:rsidR="00C87A8D" w:rsidRDefault="00C4323E">
      <w:r>
        <w:t>---Page 32---</w:t>
      </w:r>
    </w:p>
    <w:p w:rsidR="00C87A8D" w:rsidRDefault="00C4323E">
      <w:r>
        <w:t>Bigdata and Artificial Intelligence</w:t>
      </w:r>
      <w:r>
        <w:br/>
        <w:t xml:space="preserve">Data </w:t>
      </w:r>
      <w:proofErr w:type="gramStart"/>
      <w:r>
        <w:t>Exploration :</w:t>
      </w:r>
      <w:proofErr w:type="gramEnd"/>
      <w:r>
        <w:t xml:space="preserve"> </w:t>
      </w:r>
      <w:proofErr w:type="spellStart"/>
      <w:r>
        <w:t>value_counts</w:t>
      </w:r>
      <w:proofErr w:type="spellEnd"/>
      <w:r>
        <w:t>()</w:t>
      </w:r>
      <w:r>
        <w:br/>
        <w:t>32</w:t>
      </w:r>
    </w:p>
    <w:p w:rsidR="00C87A8D" w:rsidRDefault="00C4323E">
      <w:r>
        <w:br/>
      </w:r>
    </w:p>
    <w:p w:rsidR="00C87A8D" w:rsidRDefault="00C4323E">
      <w:r>
        <w:t>---Page 33---</w:t>
      </w:r>
    </w:p>
    <w:p w:rsidR="00C87A8D" w:rsidRDefault="00C4323E">
      <w:r>
        <w:t>Bigdata and Artificial Intelligence</w:t>
      </w:r>
      <w:r>
        <w:br/>
        <w:t>pandas</w:t>
      </w:r>
      <w:r>
        <w:br/>
        <w:t>TOC</w:t>
      </w:r>
      <w:r>
        <w:br/>
      </w:r>
      <w:r>
        <w:br/>
        <w:t>• Introduction to pa</w:t>
      </w:r>
      <w:r>
        <w:t>ndas</w:t>
      </w:r>
      <w:r>
        <w:br/>
        <w:t>• Data Types</w:t>
      </w:r>
      <w:r>
        <w:br/>
      </w:r>
      <w:r>
        <w:t>ㅁ</w:t>
      </w:r>
      <w:r>
        <w:br/>
        <w:t>• Data Exploration</w:t>
      </w:r>
      <w:r>
        <w:br/>
        <w:t>• Data Selection</w:t>
      </w:r>
      <w:r>
        <w:br/>
        <w:t>• Data Manipulation</w:t>
      </w:r>
      <w:r>
        <w:br/>
        <w:t>• Exercises</w:t>
      </w:r>
    </w:p>
    <w:p w:rsidR="00C87A8D" w:rsidRDefault="00C4323E">
      <w:r>
        <w:br/>
      </w:r>
    </w:p>
    <w:p w:rsidR="00C87A8D" w:rsidRDefault="00C4323E">
      <w:r>
        <w:t>---Page 34---</w:t>
      </w:r>
    </w:p>
    <w:p w:rsidR="00C87A8D" w:rsidRDefault="00C4323E">
      <w:r>
        <w:t>Bigdata and Artificial Intelligence</w:t>
      </w:r>
      <w:r>
        <w:br/>
        <w:t>Data Selection: Extracting data by columns</w:t>
      </w:r>
      <w:r>
        <w:br/>
        <w:t xml:space="preserve">▪ Extracting data from Pandas column is similar to Series. The </w:t>
      </w:r>
      <w:r>
        <w:t>column</w:t>
      </w:r>
      <w:r>
        <w:br/>
        <w:t>label is used to extract data from the column.</w:t>
      </w:r>
      <w:r>
        <w:br/>
        <w:t>• This will return the 'genre' column as a series.</w:t>
      </w:r>
      <w:r>
        <w:br/>
        <w:t>34</w:t>
      </w:r>
    </w:p>
    <w:p w:rsidR="00C87A8D" w:rsidRDefault="00C4323E">
      <w:r>
        <w:lastRenderedPageBreak/>
        <w:br/>
      </w:r>
    </w:p>
    <w:p w:rsidR="00C87A8D" w:rsidRDefault="00C4323E">
      <w:r>
        <w:t>---Page 35---</w:t>
      </w:r>
    </w:p>
    <w:p w:rsidR="00C87A8D" w:rsidRDefault="00C4323E">
      <w:r>
        <w:t>Bigdata and Artificial Intelligence</w:t>
      </w:r>
      <w:r>
        <w:br/>
        <w:t>Data Selection: Extracting data by columns</w:t>
      </w:r>
      <w:r>
        <w:br/>
        <w:t xml:space="preserve">▪ If we want to retrieve it as a </w:t>
      </w:r>
      <w:proofErr w:type="spellStart"/>
      <w:r>
        <w:t>dataframe</w:t>
      </w:r>
      <w:proofErr w:type="spellEnd"/>
      <w:r>
        <w:t>,</w:t>
      </w:r>
      <w:r>
        <w:t xml:space="preserve"> then indexing must be done</w:t>
      </w:r>
      <w:r>
        <w:br/>
        <w:t>using double square brackets.</w:t>
      </w:r>
      <w:r>
        <w:br/>
        <w:t>35</w:t>
      </w:r>
    </w:p>
    <w:p w:rsidR="00C87A8D" w:rsidRDefault="00C4323E">
      <w:r>
        <w:br/>
      </w:r>
    </w:p>
    <w:p w:rsidR="00C87A8D" w:rsidRDefault="00C4323E">
      <w:r>
        <w:t>---Page 36---</w:t>
      </w:r>
    </w:p>
    <w:p w:rsidR="00C87A8D" w:rsidRDefault="00C4323E">
      <w:r>
        <w:t>Bigdata and Artificial Intelligence</w:t>
      </w:r>
      <w:r>
        <w:br/>
        <w:t>Data Selection: Extracting data by columns</w:t>
      </w:r>
      <w:r>
        <w:br/>
        <w:t>▪ If we want to extract multiple columns from the data, simply add the</w:t>
      </w:r>
      <w:r>
        <w:br/>
        <w:t>column names to the</w:t>
      </w:r>
      <w:r>
        <w:t xml:space="preserve"> list.</w:t>
      </w:r>
      <w:r>
        <w:br/>
        <w:t>36</w:t>
      </w:r>
    </w:p>
    <w:p w:rsidR="00C87A8D" w:rsidRDefault="00C4323E">
      <w:r>
        <w:br/>
      </w:r>
    </w:p>
    <w:p w:rsidR="00C87A8D" w:rsidRDefault="00C4323E">
      <w:r>
        <w:t>---Page 37---</w:t>
      </w:r>
    </w:p>
    <w:p w:rsidR="00C87A8D" w:rsidRDefault="00C4323E">
      <w:r>
        <w:t>Bigdata and Artificial Intelligence</w:t>
      </w:r>
      <w:r>
        <w:br/>
        <w:t>Data Selection: Extract data by row index</w:t>
      </w:r>
      <w:r>
        <w:br/>
        <w:t xml:space="preserve">▪ If we want to slice data from specific rows, loc and </w:t>
      </w:r>
      <w:proofErr w:type="spellStart"/>
      <w:r>
        <w:t>iloc</w:t>
      </w:r>
      <w:proofErr w:type="spellEnd"/>
      <w:r>
        <w:t xml:space="preserve"> can be used.</w:t>
      </w:r>
      <w:r>
        <w:br/>
        <w:t>▪ loc</w:t>
      </w:r>
      <w:r>
        <w:br/>
        <w:t>• Here indexing is done based on explicit index - locates by na</w:t>
      </w:r>
      <w:r>
        <w:t>me.</w:t>
      </w:r>
      <w:r>
        <w:br/>
        <w:t xml:space="preserve">• It can take string indexes to </w:t>
      </w:r>
      <w:proofErr w:type="spellStart"/>
      <w:r>
        <w:t>retrive</w:t>
      </w:r>
      <w:proofErr w:type="spellEnd"/>
      <w:r>
        <w:t xml:space="preserve"> data from the specified rows.</w:t>
      </w:r>
      <w:r>
        <w:br/>
        <w:t xml:space="preserve">▪ </w:t>
      </w:r>
      <w:proofErr w:type="spellStart"/>
      <w:r>
        <w:t>iloc</w:t>
      </w:r>
      <w:proofErr w:type="spellEnd"/>
      <w:r>
        <w:br/>
        <w:t>• Here indexing is done based on Python's numerical index - locates by integer index.</w:t>
      </w:r>
      <w:r>
        <w:br/>
        <w:t>• This works only with integer indexes to retrieve data from specified rows.</w:t>
      </w:r>
      <w:r>
        <w:br/>
        <w:t>37</w:t>
      </w:r>
    </w:p>
    <w:p w:rsidR="00C87A8D" w:rsidRDefault="00C4323E">
      <w:r>
        <w:br/>
      </w:r>
    </w:p>
    <w:p w:rsidR="00C87A8D" w:rsidRDefault="00C4323E">
      <w:r>
        <w:t>---Page</w:t>
      </w:r>
      <w:r>
        <w:t xml:space="preserve"> 38---</w:t>
      </w:r>
    </w:p>
    <w:p w:rsidR="00C87A8D" w:rsidRDefault="00C4323E">
      <w:r>
        <w:t>Bigdata and Artificial Intelligence</w:t>
      </w:r>
      <w:r>
        <w:br/>
        <w:t>Data Selection: Extract data by row index</w:t>
      </w:r>
      <w:r>
        <w:br/>
        <w:t>38</w:t>
      </w:r>
    </w:p>
    <w:p w:rsidR="00C87A8D" w:rsidRDefault="00C4323E">
      <w:r>
        <w:lastRenderedPageBreak/>
        <w:br/>
      </w:r>
    </w:p>
    <w:p w:rsidR="00C87A8D" w:rsidRDefault="00C4323E">
      <w:r>
        <w:t>---Page 39---</w:t>
      </w:r>
    </w:p>
    <w:p w:rsidR="00C87A8D" w:rsidRDefault="00C4323E">
      <w:r>
        <w:t>Bigdata and Artificial Intelligence</w:t>
      </w:r>
      <w:r>
        <w:br/>
        <w:t>Data Selection: Extract data by row index</w:t>
      </w:r>
      <w:r>
        <w:br/>
        <w:t>39</w:t>
      </w:r>
    </w:p>
    <w:p w:rsidR="00C87A8D" w:rsidRDefault="00C4323E">
      <w:r>
        <w:br/>
      </w:r>
    </w:p>
    <w:p w:rsidR="00C87A8D" w:rsidRDefault="00C4323E">
      <w:r>
        <w:t>---Page 40---</w:t>
      </w:r>
    </w:p>
    <w:p w:rsidR="00C87A8D" w:rsidRDefault="00C4323E">
      <w:r>
        <w:t xml:space="preserve">Bigdata and Artificial </w:t>
      </w:r>
      <w:r>
        <w:t>Intelligence</w:t>
      </w:r>
      <w:r>
        <w:br/>
        <w:t>Data Selection: Extract data by row index</w:t>
      </w:r>
      <w:r>
        <w:br/>
        <w:t>40</w:t>
      </w:r>
    </w:p>
    <w:p w:rsidR="00C87A8D" w:rsidRDefault="00C4323E">
      <w:r>
        <w:br/>
      </w:r>
    </w:p>
    <w:p w:rsidR="00C87A8D" w:rsidRDefault="00C4323E">
      <w:r>
        <w:t>---Page 41---</w:t>
      </w:r>
    </w:p>
    <w:p w:rsidR="00C87A8D" w:rsidRDefault="00C4323E">
      <w:r>
        <w:t>Bigdata and Artificial Intelligence</w:t>
      </w:r>
      <w:r>
        <w:br/>
        <w:t>Data Selection: Extract data by row index</w:t>
      </w:r>
      <w:r>
        <w:br/>
        <w:t>▪ Retrieving data with row indices</w:t>
      </w:r>
      <w:r>
        <w:br/>
        <w:t>41</w:t>
      </w:r>
    </w:p>
    <w:p w:rsidR="00C87A8D" w:rsidRDefault="00C4323E">
      <w:r>
        <w:br/>
      </w:r>
    </w:p>
    <w:p w:rsidR="00C87A8D" w:rsidRDefault="00C4323E">
      <w:r>
        <w:t>---Page 42---</w:t>
      </w:r>
    </w:p>
    <w:p w:rsidR="00C87A8D" w:rsidRDefault="00C4323E">
      <w:r>
        <w:t>Bigdata and Artificial Intelli</w:t>
      </w:r>
      <w:r>
        <w:t>gence</w:t>
      </w:r>
      <w:r>
        <w:br/>
        <w:t>Data Selection: Extract data by row index</w:t>
      </w:r>
      <w:r>
        <w:br/>
        <w:t>▪ Retrieving data with row indices</w:t>
      </w:r>
      <w:r>
        <w:br/>
        <w:t>42</w:t>
      </w:r>
    </w:p>
    <w:p w:rsidR="00C87A8D" w:rsidRDefault="00C4323E">
      <w:r>
        <w:br/>
      </w:r>
    </w:p>
    <w:p w:rsidR="00C87A8D" w:rsidRDefault="00C4323E">
      <w:r>
        <w:t>---Page 43---</w:t>
      </w:r>
    </w:p>
    <w:p w:rsidR="00C87A8D" w:rsidRDefault="00C4323E">
      <w:r>
        <w:t>Bigdata and Artificial Intelligence</w:t>
      </w:r>
      <w:r>
        <w:br/>
        <w:t>Data Selection: Conditional Filtering</w:t>
      </w:r>
      <w:r>
        <w:br/>
        <w:t>▪ Let's try to pick the '</w:t>
      </w:r>
      <w:proofErr w:type="spellStart"/>
      <w:r>
        <w:t>Title','Actors','Director</w:t>
      </w:r>
      <w:proofErr w:type="spellEnd"/>
      <w:r>
        <w:t>' for movies where t</w:t>
      </w:r>
      <w:r>
        <w:t>he</w:t>
      </w:r>
      <w:r>
        <w:br/>
        <w:t>rating is minimum.</w:t>
      </w:r>
      <w:r>
        <w:br/>
        <w:t>43</w:t>
      </w:r>
    </w:p>
    <w:p w:rsidR="00C87A8D" w:rsidRDefault="00C4323E">
      <w:r>
        <w:lastRenderedPageBreak/>
        <w:br/>
      </w:r>
    </w:p>
    <w:p w:rsidR="00C87A8D" w:rsidRDefault="00C4323E">
      <w:r>
        <w:t>---Page 44---</w:t>
      </w:r>
    </w:p>
    <w:p w:rsidR="00C87A8D" w:rsidRDefault="00C4323E">
      <w:r>
        <w:t>Bigdata and Artificial Intelligence</w:t>
      </w:r>
      <w:r>
        <w:br/>
        <w:t>Data Selection: Conditional Filtering</w:t>
      </w:r>
      <w:r>
        <w:br/>
        <w:t>▪ What if we want to pick only movies that are released from 2010 to</w:t>
      </w:r>
      <w:r>
        <w:br/>
        <w:t>2016, have a rating of less than 6.0 but topped in terms of re</w:t>
      </w:r>
      <w:r>
        <w:t>venue.</w:t>
      </w:r>
      <w:r>
        <w:br/>
        <w:t>44</w:t>
      </w:r>
    </w:p>
    <w:p w:rsidR="00C87A8D" w:rsidRDefault="00C4323E">
      <w:r>
        <w:br/>
      </w:r>
    </w:p>
    <w:p w:rsidR="00C87A8D" w:rsidRDefault="00C4323E">
      <w:r>
        <w:t>---Page 45---</w:t>
      </w:r>
    </w:p>
    <w:p w:rsidR="00C87A8D" w:rsidRDefault="00C4323E">
      <w:r>
        <w:t>Bigdata and Artificial Intelligence</w:t>
      </w:r>
      <w:r>
        <w:br/>
        <w:t>pandas</w:t>
      </w:r>
      <w:r>
        <w:br/>
        <w:t>TOC</w:t>
      </w:r>
      <w:r>
        <w:br/>
      </w:r>
      <w:r>
        <w:br/>
        <w:t>• Introduction to pandas</w:t>
      </w:r>
      <w:r>
        <w:br/>
        <w:t>• Data Types</w:t>
      </w:r>
      <w:r>
        <w:br/>
      </w:r>
      <w:r>
        <w:t>ㅁ</w:t>
      </w:r>
      <w:r>
        <w:br/>
        <w:t>• Data Exploration</w:t>
      </w:r>
      <w:r>
        <w:br/>
        <w:t>• Data Selection</w:t>
      </w:r>
      <w:r>
        <w:br/>
        <w:t>• Data Manipulation</w:t>
      </w:r>
      <w:r>
        <w:br/>
        <w:t>• Exercises</w:t>
      </w:r>
    </w:p>
    <w:p w:rsidR="00C87A8D" w:rsidRDefault="00C4323E">
      <w:r>
        <w:br/>
      </w:r>
    </w:p>
    <w:p w:rsidR="00C87A8D" w:rsidRDefault="00C4323E">
      <w:r>
        <w:t>---Page 46---</w:t>
      </w:r>
    </w:p>
    <w:p w:rsidR="00C87A8D" w:rsidRDefault="00C4323E">
      <w:r>
        <w:t>Bigdata and Artificial Intell</w:t>
      </w:r>
      <w:r>
        <w:t>igence</w:t>
      </w:r>
      <w:r>
        <w:br/>
        <w:t xml:space="preserve">Data Manipulation: </w:t>
      </w:r>
      <w:proofErr w:type="spellStart"/>
      <w:r>
        <w:t>Groupby</w:t>
      </w:r>
      <w:proofErr w:type="spellEnd"/>
      <w:r>
        <w:t xml:space="preserve"> operations</w:t>
      </w:r>
      <w:r>
        <w:br/>
        <w:t xml:space="preserve">▪ </w:t>
      </w:r>
      <w:proofErr w:type="spellStart"/>
      <w:r>
        <w:t>groupby</w:t>
      </w:r>
      <w:proofErr w:type="spellEnd"/>
      <w:r>
        <w:t xml:space="preserve"> is another interesting operation that can be </w:t>
      </w:r>
      <w:proofErr w:type="spellStart"/>
      <w:r>
        <w:t>peformed</w:t>
      </w:r>
      <w:proofErr w:type="spellEnd"/>
      <w:r>
        <w:t xml:space="preserve"> using</w:t>
      </w:r>
      <w:r>
        <w:br/>
        <w:t xml:space="preserve">Pandas </w:t>
      </w:r>
      <w:proofErr w:type="spellStart"/>
      <w:proofErr w:type="gramStart"/>
      <w:r>
        <w:t>groupby</w:t>
      </w:r>
      <w:proofErr w:type="spellEnd"/>
      <w:r>
        <w:t>( )</w:t>
      </w:r>
      <w:proofErr w:type="gramEnd"/>
      <w:r>
        <w:t xml:space="preserve"> method.</w:t>
      </w:r>
      <w:r>
        <w:br/>
        <w:t xml:space="preserve">▪ This comes in </w:t>
      </w:r>
      <w:proofErr w:type="spellStart"/>
      <w:r>
        <w:t>handly</w:t>
      </w:r>
      <w:proofErr w:type="spellEnd"/>
      <w:r>
        <w:t xml:space="preserve"> when we want to apply aggregation operations</w:t>
      </w:r>
      <w:r>
        <w:br/>
        <w:t>and functions on a set of grouped data.</w:t>
      </w:r>
      <w:r>
        <w:br/>
        <w:t>46</w:t>
      </w:r>
    </w:p>
    <w:p w:rsidR="00C87A8D" w:rsidRDefault="00C4323E">
      <w:r>
        <w:br/>
      </w:r>
    </w:p>
    <w:p w:rsidR="00C87A8D" w:rsidRDefault="00C4323E">
      <w:r>
        <w:t>--</w:t>
      </w:r>
      <w:r>
        <w:t>-Page 47---</w:t>
      </w:r>
    </w:p>
    <w:p w:rsidR="00C87A8D" w:rsidRDefault="00C4323E">
      <w:r>
        <w:lastRenderedPageBreak/>
        <w:t>Bigdata and Artificial Intelligence</w:t>
      </w:r>
      <w:r>
        <w:br/>
        <w:t xml:space="preserve">Data Manipulation: </w:t>
      </w:r>
      <w:proofErr w:type="spellStart"/>
      <w:r>
        <w:t>Groupby</w:t>
      </w:r>
      <w:proofErr w:type="spellEnd"/>
      <w:r>
        <w:t xml:space="preserve"> operations</w:t>
      </w:r>
      <w:r>
        <w:br/>
        <w:t>▪ Let's group the data by Director and see what's the revenue earned by each director.</w:t>
      </w:r>
      <w:r>
        <w:br/>
        <w:t>• Here all of the data is grouped by 'Director' column and then aggregati</w:t>
      </w:r>
      <w:r>
        <w:t>on 'sum' is applied.</w:t>
      </w:r>
      <w:r>
        <w:br/>
        <w:t>47</w:t>
      </w:r>
    </w:p>
    <w:p w:rsidR="00C87A8D" w:rsidRDefault="00C4323E">
      <w:r>
        <w:br/>
      </w:r>
    </w:p>
    <w:p w:rsidR="00C87A8D" w:rsidRDefault="00C4323E">
      <w:r>
        <w:t>---Page 48---</w:t>
      </w:r>
    </w:p>
    <w:p w:rsidR="00C87A8D" w:rsidRDefault="00C4323E">
      <w:r>
        <w:t>Bigdata and Artificial Intelligence</w:t>
      </w:r>
      <w:r>
        <w:br/>
        <w:t xml:space="preserve">Data Manipulation: </w:t>
      </w:r>
      <w:proofErr w:type="spellStart"/>
      <w:r>
        <w:t>Groupby</w:t>
      </w:r>
      <w:proofErr w:type="spellEnd"/>
      <w:r>
        <w:t xml:space="preserve"> operations</w:t>
      </w:r>
      <w:r>
        <w:br/>
        <w:t>▪ Aggregation is applied to all of the numerical attributes in the data.</w:t>
      </w:r>
      <w:r>
        <w:br/>
        <w:t>▪ If we want to apply specific aggregation to only selected</w:t>
      </w:r>
      <w:r>
        <w:t xml:space="preserve"> attribute,</w:t>
      </w:r>
      <w:r>
        <w:br/>
        <w:t>we can do so selecting the columns as described below.</w:t>
      </w:r>
      <w:r>
        <w:br/>
        <w:t>48</w:t>
      </w:r>
    </w:p>
    <w:p w:rsidR="00C87A8D" w:rsidRDefault="00C4323E">
      <w:r>
        <w:br/>
      </w:r>
    </w:p>
    <w:p w:rsidR="00C87A8D" w:rsidRDefault="00C4323E">
      <w:r>
        <w:t>---Page 49---</w:t>
      </w:r>
    </w:p>
    <w:p w:rsidR="00C87A8D" w:rsidRDefault="00C4323E">
      <w:r>
        <w:t>Bigdata and Artificial Intelligence</w:t>
      </w:r>
      <w:r>
        <w:br/>
        <w:t>Data Manipulation: Sorting</w:t>
      </w:r>
      <w:r>
        <w:br/>
        <w:t>▪ Sorting is one of the most important functions of pandas which is</w:t>
      </w:r>
      <w:r>
        <w:br/>
        <w:t>heavily used for data analysi</w:t>
      </w:r>
      <w:r>
        <w:t>s.</w:t>
      </w:r>
      <w:r>
        <w:br/>
        <w:t>▪ In the above example, where we have listed the average rating for</w:t>
      </w:r>
      <w:r>
        <w:br/>
        <w:t>each Director, if we want to sort them from highly rated to lowest,</w:t>
      </w:r>
      <w:r>
        <w:br/>
        <w:t>we can perform the sorting operation.</w:t>
      </w:r>
      <w:r>
        <w:br/>
        <w:t>49</w:t>
      </w:r>
    </w:p>
    <w:p w:rsidR="00C87A8D" w:rsidRDefault="00C4323E">
      <w:r>
        <w:br/>
      </w:r>
    </w:p>
    <w:p w:rsidR="00C87A8D" w:rsidRDefault="00C4323E">
      <w:r>
        <w:t>---Page 50---</w:t>
      </w:r>
    </w:p>
    <w:p w:rsidR="00C87A8D" w:rsidRDefault="00C4323E">
      <w:r>
        <w:t>Bigdata and Artificial Intelligence</w:t>
      </w:r>
      <w:r>
        <w:br/>
        <w:t xml:space="preserve">Data </w:t>
      </w:r>
      <w:r>
        <w:t>Manipulation: Sorting</w:t>
      </w:r>
      <w:r>
        <w:br/>
        <w:t>▪ We can see that Director 'Nitesh Tiwari' has the highest average</w:t>
      </w:r>
      <w:r>
        <w:br/>
        <w:t>rating in this dataset.</w:t>
      </w:r>
      <w:r>
        <w:br/>
        <w:t>50</w:t>
      </w:r>
    </w:p>
    <w:p w:rsidR="00C87A8D" w:rsidRDefault="00C4323E">
      <w:r>
        <w:br/>
      </w:r>
    </w:p>
    <w:p w:rsidR="00C87A8D" w:rsidRDefault="00C4323E">
      <w:r>
        <w:t>---Page 51---</w:t>
      </w:r>
    </w:p>
    <w:p w:rsidR="00C87A8D" w:rsidRDefault="00C4323E">
      <w:r>
        <w:lastRenderedPageBreak/>
        <w:t>Bigdata and Artificial Intelligence</w:t>
      </w:r>
      <w:r>
        <w:br/>
        <w:t>Data Manipulation: Sorting</w:t>
      </w:r>
      <w:r>
        <w:br/>
        <w:t>▪ Now if we want to see which movies had the highes</w:t>
      </w:r>
      <w:r>
        <w:t>t revenue and the highest</w:t>
      </w:r>
      <w:r>
        <w:br/>
        <w:t>rating, we can do so by following this.</w:t>
      </w:r>
      <w:r>
        <w:br/>
        <w:t>• Here sorting operation is performed on Revenue followed by Rating.</w:t>
      </w:r>
      <w:r>
        <w:br/>
        <w:t>51</w:t>
      </w:r>
    </w:p>
    <w:p w:rsidR="00C87A8D" w:rsidRDefault="00C4323E">
      <w:r>
        <w:br/>
      </w:r>
    </w:p>
    <w:p w:rsidR="00C87A8D" w:rsidRDefault="00C4323E">
      <w:r>
        <w:t>---Page 52---</w:t>
      </w:r>
    </w:p>
    <w:p w:rsidR="00C87A8D" w:rsidRDefault="00C4323E">
      <w:r>
        <w:t>Bigdata and Artificial Intelligence</w:t>
      </w:r>
      <w:r>
        <w:br/>
        <w:t>Data Manipulation: Dealing with missing values</w:t>
      </w:r>
      <w:r>
        <w:br/>
        <w:t xml:space="preserve">▪ Pandas </w:t>
      </w:r>
      <w:r>
        <w:t xml:space="preserve">has </w:t>
      </w:r>
      <w:proofErr w:type="spellStart"/>
      <w:proofErr w:type="gramStart"/>
      <w:r>
        <w:t>isnull</w:t>
      </w:r>
      <w:proofErr w:type="spellEnd"/>
      <w:r>
        <w:t>( )</w:t>
      </w:r>
      <w:proofErr w:type="gramEnd"/>
      <w:r>
        <w:t xml:space="preserve"> and </w:t>
      </w:r>
      <w:proofErr w:type="spellStart"/>
      <w:r>
        <w:t>notnull</w:t>
      </w:r>
      <w:proofErr w:type="spellEnd"/>
      <w:r>
        <w:t xml:space="preserve">( ) for detecting null values in a </w:t>
      </w:r>
      <w:proofErr w:type="spellStart"/>
      <w:r>
        <w:t>dataframe</w:t>
      </w:r>
      <w:proofErr w:type="spellEnd"/>
      <w:r>
        <w:t>.</w:t>
      </w:r>
      <w:r>
        <w:br/>
        <w:t>52</w:t>
      </w:r>
    </w:p>
    <w:p w:rsidR="00C87A8D" w:rsidRDefault="00C4323E">
      <w:r>
        <w:br/>
      </w:r>
    </w:p>
    <w:p w:rsidR="00C87A8D" w:rsidRDefault="00C4323E">
      <w:r>
        <w:t>---Page 53---</w:t>
      </w:r>
    </w:p>
    <w:p w:rsidR="00C87A8D" w:rsidRDefault="00C4323E">
      <w:r>
        <w:t>Bigdata and Artificial Intelligence</w:t>
      </w:r>
      <w:r>
        <w:br/>
        <w:t>Data Manipulation: Dealing with missing values</w:t>
      </w:r>
      <w:r>
        <w:br/>
        <w:t>▪ Here we know that 'Revenue (Millions)' and '</w:t>
      </w:r>
      <w:proofErr w:type="spellStart"/>
      <w:r>
        <w:t>Metascore</w:t>
      </w:r>
      <w:proofErr w:type="spellEnd"/>
      <w:r>
        <w:t>' are two columns</w:t>
      </w:r>
      <w:r>
        <w:br/>
      </w:r>
      <w:r>
        <w:t>where there are null values.</w:t>
      </w:r>
      <w:r>
        <w:br/>
        <w:t>53</w:t>
      </w:r>
    </w:p>
    <w:p w:rsidR="00C87A8D" w:rsidRDefault="00C4323E">
      <w:r>
        <w:br/>
      </w:r>
    </w:p>
    <w:p w:rsidR="00C87A8D" w:rsidRDefault="00C4323E">
      <w:r>
        <w:t>---Page 54---</w:t>
      </w:r>
    </w:p>
    <w:p w:rsidR="00C87A8D" w:rsidRDefault="00C4323E">
      <w:r>
        <w:t>Bigdata and Artificial Intelligence</w:t>
      </w:r>
      <w:r>
        <w:br/>
        <w:t>Data Manipulation: Dealing with missing values</w:t>
      </w:r>
      <w:r>
        <w:br/>
        <w:t>▪ As we have seen null values in data, we can either choose to drop those or</w:t>
      </w:r>
      <w:r>
        <w:br/>
        <w:t>impute these values.</w:t>
      </w:r>
      <w:r>
        <w:br/>
        <w:t>• Dropping can be</w:t>
      </w:r>
      <w:r>
        <w:t xml:space="preserve"> done either by rows or by columns depending on our need.</w:t>
      </w:r>
      <w:r>
        <w:br/>
        <w:t xml:space="preserve">• drop( ), </w:t>
      </w:r>
      <w:proofErr w:type="spellStart"/>
      <w:r>
        <w:t>dropna</w:t>
      </w:r>
      <w:proofErr w:type="spellEnd"/>
      <w:r>
        <w:t>( ) are some functions used to drop null values.</w:t>
      </w:r>
      <w:r>
        <w:br/>
        <w:t>• When we drop values, either the complete column or row is dropped and not the single</w:t>
      </w:r>
      <w:r>
        <w:br/>
        <w:t>values.</w:t>
      </w:r>
      <w:r>
        <w:br/>
        <w:t>54</w:t>
      </w:r>
    </w:p>
    <w:p w:rsidR="00C87A8D" w:rsidRDefault="00C4323E">
      <w:r>
        <w:br/>
      </w:r>
    </w:p>
    <w:p w:rsidR="00C87A8D" w:rsidRDefault="00C4323E">
      <w:r>
        <w:t>---Page 55---</w:t>
      </w:r>
    </w:p>
    <w:p w:rsidR="00C87A8D" w:rsidRDefault="00C4323E">
      <w:r>
        <w:lastRenderedPageBreak/>
        <w:t xml:space="preserve">Bigdata </w:t>
      </w:r>
      <w:r>
        <w:t>and Artificial Intelligence</w:t>
      </w:r>
      <w:r>
        <w:br/>
        <w:t>Data Manipulation: Dealing with missing values</w:t>
      </w:r>
      <w:r>
        <w:br/>
        <w:t xml:space="preserve">▪ Let's say I want to drop the rows where </w:t>
      </w:r>
      <w:proofErr w:type="spellStart"/>
      <w:r>
        <w:t>Metascore</w:t>
      </w:r>
      <w:proofErr w:type="spellEnd"/>
      <w:r>
        <w:t xml:space="preserve"> is null</w:t>
      </w:r>
      <w:r>
        <w:br/>
        <w:t>55</w:t>
      </w:r>
    </w:p>
    <w:p w:rsidR="00C87A8D" w:rsidRDefault="00C4323E">
      <w:r>
        <w:br/>
      </w:r>
    </w:p>
    <w:p w:rsidR="00C87A8D" w:rsidRDefault="00C4323E">
      <w:r>
        <w:t>---Page 56---</w:t>
      </w:r>
    </w:p>
    <w:p w:rsidR="00C87A8D" w:rsidRDefault="00C4323E">
      <w:r>
        <w:t>Bigdata and Artificial Intelligence</w:t>
      </w:r>
      <w:r>
        <w:br/>
        <w:t>Data Manipulation: Dealing with missing values</w:t>
      </w:r>
      <w:r>
        <w:br/>
        <w:t>▪ Let's s</w:t>
      </w:r>
      <w:r>
        <w:t xml:space="preserve">ay I want to drop the rows where </w:t>
      </w:r>
      <w:proofErr w:type="spellStart"/>
      <w:r>
        <w:t>Metascore</w:t>
      </w:r>
      <w:proofErr w:type="spellEnd"/>
      <w:r>
        <w:t xml:space="preserve"> is null</w:t>
      </w:r>
      <w:r>
        <w:br/>
        <w:t>• Here we can clearly see that 2 columns with missing data are dropped</w:t>
      </w:r>
      <w:r>
        <w:br/>
        <w:t>56</w:t>
      </w:r>
    </w:p>
    <w:p w:rsidR="00C87A8D" w:rsidRDefault="00C4323E">
      <w:r>
        <w:br/>
      </w:r>
    </w:p>
    <w:p w:rsidR="00C87A8D" w:rsidRDefault="00C4323E">
      <w:r>
        <w:t>---Page 57---</w:t>
      </w:r>
    </w:p>
    <w:p w:rsidR="00C87A8D" w:rsidRDefault="00C4323E">
      <w:r>
        <w:t>Bigdata and Artificial Intelligence</w:t>
      </w:r>
      <w:r>
        <w:br/>
        <w:t>Data Manipulation: Dealing with missing values</w:t>
      </w:r>
      <w:r>
        <w:br/>
        <w:t>▪ we can use thresh pa</w:t>
      </w:r>
      <w:r>
        <w:t xml:space="preserve">rameter to specify the minimum number of </w:t>
      </w:r>
      <w:proofErr w:type="spellStart"/>
      <w:proofErr w:type="gramStart"/>
      <w:r>
        <w:t>non null</w:t>
      </w:r>
      <w:proofErr w:type="spellEnd"/>
      <w:proofErr w:type="gramEnd"/>
      <w:r>
        <w:br/>
        <w:t>values for the column/row to be held without dropping</w:t>
      </w:r>
      <w:r>
        <w:br/>
        <w:t>57</w:t>
      </w:r>
    </w:p>
    <w:p w:rsidR="00C87A8D" w:rsidRDefault="00C4323E">
      <w:r>
        <w:br/>
      </w:r>
    </w:p>
    <w:p w:rsidR="00C87A8D" w:rsidRDefault="00C4323E">
      <w:r>
        <w:t>---Page 58---</w:t>
      </w:r>
    </w:p>
    <w:p w:rsidR="00C87A8D" w:rsidRDefault="00C4323E">
      <w:r>
        <w:t>Bigdata and Artificial Intelligence</w:t>
      </w:r>
      <w:r>
        <w:br/>
        <w:t>Data Manipulation: Dealing with missing values</w:t>
      </w:r>
      <w:r>
        <w:br/>
        <w:t>▪ we can use thresh parameter to specify</w:t>
      </w:r>
      <w:r>
        <w:t xml:space="preserve"> the minimum number of </w:t>
      </w:r>
      <w:proofErr w:type="spellStart"/>
      <w:proofErr w:type="gramStart"/>
      <w:r>
        <w:t>non null</w:t>
      </w:r>
      <w:proofErr w:type="spellEnd"/>
      <w:proofErr w:type="gramEnd"/>
      <w:r>
        <w:br/>
        <w:t>values for the column/row to be held without dropping</w:t>
      </w:r>
      <w:r>
        <w:br/>
        <w:t>• Here none of the rows are dropped because data is missing only in 2 columns</w:t>
      </w:r>
      <w:r>
        <w:br/>
        <w:t>58</w:t>
      </w:r>
    </w:p>
    <w:p w:rsidR="00C87A8D" w:rsidRDefault="00C4323E">
      <w:r>
        <w:br/>
      </w:r>
    </w:p>
    <w:p w:rsidR="00C87A8D" w:rsidRDefault="00C4323E">
      <w:r>
        <w:t>---Page 59---</w:t>
      </w:r>
    </w:p>
    <w:p w:rsidR="00C87A8D" w:rsidRDefault="00C4323E">
      <w:r>
        <w:t>Bigdata and Artificial Intelligence</w:t>
      </w:r>
      <w:r>
        <w:br/>
        <w:t xml:space="preserve">Data Manipulation: Dealing </w:t>
      </w:r>
      <w:r>
        <w:t>with missing values</w:t>
      </w:r>
      <w:r>
        <w:br/>
      </w:r>
      <w:r>
        <w:lastRenderedPageBreak/>
        <w:t>▪ Here we can see that '</w:t>
      </w:r>
      <w:proofErr w:type="spellStart"/>
      <w:r>
        <w:t>Metascore</w:t>
      </w:r>
      <w:proofErr w:type="spellEnd"/>
      <w:r>
        <w:t>' column is dropped completely.</w:t>
      </w:r>
      <w:r>
        <w:br/>
        <w:t>59</w:t>
      </w:r>
    </w:p>
    <w:p w:rsidR="00C87A8D" w:rsidRDefault="00C4323E">
      <w:r>
        <w:br/>
      </w:r>
    </w:p>
    <w:p w:rsidR="00C87A8D" w:rsidRDefault="00C4323E">
      <w:r>
        <w:t>---Page 60---</w:t>
      </w:r>
    </w:p>
    <w:p w:rsidR="00C87A8D" w:rsidRDefault="00C4323E">
      <w:r>
        <w:t>Bigdata and Artificial Intelligence</w:t>
      </w:r>
      <w:r>
        <w:br/>
        <w:t>Data Manipulation: Dealing with missing values</w:t>
      </w:r>
      <w:r>
        <w:br/>
        <w:t xml:space="preserve">▪ We know that there are some records where the Revenue is </w:t>
      </w:r>
      <w:r>
        <w:t>null.</w:t>
      </w:r>
      <w:r>
        <w:br/>
        <w:t>▪ We can impute these null values with mean Revenue,</w:t>
      </w:r>
      <w:r>
        <w:br/>
        <w:t xml:space="preserve">• </w:t>
      </w:r>
      <w:proofErr w:type="spellStart"/>
      <w:proofErr w:type="gramStart"/>
      <w:r>
        <w:t>fillna</w:t>
      </w:r>
      <w:proofErr w:type="spellEnd"/>
      <w:r>
        <w:t>( )</w:t>
      </w:r>
      <w:proofErr w:type="gramEnd"/>
      <w:r>
        <w:t xml:space="preserve"> --&gt; function used to fill null values with specified values</w:t>
      </w:r>
      <w:r>
        <w:br/>
      </w:r>
      <w:proofErr w:type="spellStart"/>
      <w:r>
        <w:t>inplace</w:t>
      </w:r>
      <w:proofErr w:type="spellEnd"/>
      <w:r>
        <w:t xml:space="preserve"> = True signifies that the changes be made permanently in the dataset.</w:t>
      </w:r>
      <w:r>
        <w:br/>
        <w:t>60</w:t>
      </w:r>
    </w:p>
    <w:p w:rsidR="00C87A8D" w:rsidRDefault="00C4323E">
      <w:r>
        <w:br/>
      </w:r>
    </w:p>
    <w:p w:rsidR="00C87A8D" w:rsidRDefault="00C4323E">
      <w:r>
        <w:t>---Page 61---</w:t>
      </w:r>
    </w:p>
    <w:p w:rsidR="00C87A8D" w:rsidRDefault="00C4323E">
      <w:r>
        <w:t>Bigdata and Artifi</w:t>
      </w:r>
      <w:r>
        <w:t>cial Intelligence</w:t>
      </w:r>
      <w:r>
        <w:br/>
        <w:t>Data Manipulation: Dealing with missing values</w:t>
      </w:r>
      <w:r>
        <w:br/>
        <w:t>61</w:t>
      </w:r>
    </w:p>
    <w:p w:rsidR="00C87A8D" w:rsidRDefault="00C4323E">
      <w:r>
        <w:br/>
      </w:r>
    </w:p>
    <w:p w:rsidR="00C87A8D" w:rsidRDefault="00C4323E">
      <w:r>
        <w:t>---Page 62---</w:t>
      </w:r>
    </w:p>
    <w:p w:rsidR="00C87A8D" w:rsidRDefault="00C4323E">
      <w:r>
        <w:t>Bigdata and Artificial Intelligence</w:t>
      </w:r>
      <w:r>
        <w:br/>
        <w:t xml:space="preserve">Data Manipulation: </w:t>
      </w:r>
      <w:proofErr w:type="gramStart"/>
      <w:r>
        <w:t>Apply( )</w:t>
      </w:r>
      <w:proofErr w:type="gramEnd"/>
      <w:r>
        <w:t xml:space="preserve"> Functions</w:t>
      </w:r>
      <w:r>
        <w:br/>
        <w:t>▪ The apply( ) comes in handy when we want to apply any function to</w:t>
      </w:r>
      <w:r>
        <w:br/>
        <w:t>the dataset</w:t>
      </w:r>
      <w:r>
        <w:br/>
        <w:t>▪ apply(</w:t>
      </w:r>
      <w:r>
        <w:t xml:space="preserve"> ) function returns a value after passing each row of the</w:t>
      </w:r>
      <w:r>
        <w:br/>
      </w:r>
      <w:proofErr w:type="spellStart"/>
      <w:r>
        <w:t>dataframe</w:t>
      </w:r>
      <w:proofErr w:type="spellEnd"/>
      <w:r>
        <w:t xml:space="preserve"> to some function</w:t>
      </w:r>
      <w:r>
        <w:br/>
        <w:t>▪ The function can be built-in or user defined</w:t>
      </w:r>
      <w:r>
        <w:br/>
        <w:t>62</w:t>
      </w:r>
    </w:p>
    <w:p w:rsidR="00C87A8D" w:rsidRDefault="00C4323E">
      <w:r>
        <w:br/>
      </w:r>
    </w:p>
    <w:p w:rsidR="00C87A8D" w:rsidRDefault="00C4323E">
      <w:r>
        <w:t>---Page 63---</w:t>
      </w:r>
    </w:p>
    <w:p w:rsidR="00C87A8D" w:rsidRDefault="00C4323E">
      <w:r>
        <w:t>Bigdata and Artificial Intelligence</w:t>
      </w:r>
      <w:r>
        <w:br/>
        <w:t xml:space="preserve">Data Manipulation: </w:t>
      </w:r>
      <w:proofErr w:type="gramStart"/>
      <w:r>
        <w:t>Apply( )</w:t>
      </w:r>
      <w:proofErr w:type="gramEnd"/>
      <w:r>
        <w:t xml:space="preserve"> Functions</w:t>
      </w:r>
      <w:r>
        <w:br/>
        <w:t xml:space="preserve">▪ For example, if we </w:t>
      </w:r>
      <w:r>
        <w:t>want to classify the movies based on their ratings,</w:t>
      </w:r>
      <w:r>
        <w:br/>
      </w:r>
      <w:r>
        <w:lastRenderedPageBreak/>
        <w:t>we can define a function to do so and then apply the function to the</w:t>
      </w:r>
      <w:r>
        <w:br/>
      </w:r>
      <w:proofErr w:type="spellStart"/>
      <w:r>
        <w:t>dataframe</w:t>
      </w:r>
      <w:proofErr w:type="spellEnd"/>
      <w:r>
        <w:t xml:space="preserve"> as shown below</w:t>
      </w:r>
      <w:r>
        <w:br/>
        <w:t>63</w:t>
      </w:r>
    </w:p>
    <w:p w:rsidR="00C87A8D" w:rsidRDefault="00C4323E">
      <w:r>
        <w:br/>
      </w:r>
    </w:p>
    <w:p w:rsidR="00C87A8D" w:rsidRDefault="00C4323E">
      <w:r>
        <w:t>---Page 64---</w:t>
      </w:r>
    </w:p>
    <w:p w:rsidR="00C87A8D" w:rsidRDefault="00C4323E">
      <w:r>
        <w:t>Bigdata and Artificial Intelligence</w:t>
      </w:r>
      <w:r>
        <w:br/>
        <w:t xml:space="preserve">Data Manipulation: </w:t>
      </w:r>
      <w:proofErr w:type="gramStart"/>
      <w:r>
        <w:t>Apply( )</w:t>
      </w:r>
      <w:proofErr w:type="gramEnd"/>
      <w:r>
        <w:t xml:space="preserve"> Functions</w:t>
      </w:r>
      <w:r>
        <w:br/>
        <w:t>64</w:t>
      </w:r>
    </w:p>
    <w:p w:rsidR="00C87A8D" w:rsidRDefault="00C4323E">
      <w:r>
        <w:br/>
      </w:r>
    </w:p>
    <w:p w:rsidR="00C87A8D" w:rsidRDefault="00C4323E">
      <w:r>
        <w:t>--</w:t>
      </w:r>
      <w:r>
        <w:t>-Page 65---</w:t>
      </w:r>
    </w:p>
    <w:p w:rsidR="00C87A8D" w:rsidRDefault="00C4323E">
      <w:r>
        <w:t>Bigdata and Artificial Intelligence</w:t>
      </w:r>
      <w:r>
        <w:br/>
        <w:t>Data Manipulation: Pivot table</w:t>
      </w:r>
      <w:r>
        <w:br/>
        <w:t>▪ Pivot table is another useful functionality when it comes to data</w:t>
      </w:r>
      <w:r>
        <w:br/>
        <w:t>analysis</w:t>
      </w:r>
      <w:r>
        <w:br/>
        <w:t xml:space="preserve">▪ </w:t>
      </w:r>
      <w:proofErr w:type="spellStart"/>
      <w:r>
        <w:t>Remeber</w:t>
      </w:r>
      <w:proofErr w:type="spellEnd"/>
      <w:r>
        <w:t xml:space="preserve"> the pivot tables in excel? Pandas can be used to create</w:t>
      </w:r>
      <w:r>
        <w:br/>
        <w:t>such pivot tables as wel</w:t>
      </w:r>
      <w:r>
        <w:t>l</w:t>
      </w:r>
      <w:r>
        <w:br/>
        <w:t>▪ Pivot table takes the column wise data as input and groups the rows</w:t>
      </w:r>
      <w:r>
        <w:br/>
        <w:t>to create summary of data</w:t>
      </w:r>
      <w:r>
        <w:br/>
        <w:t>▪ The pivot table should be created based on a particular column,</w:t>
      </w:r>
      <w:r>
        <w:br/>
        <w:t>index and aggregation function to be applied on top of the data</w:t>
      </w:r>
      <w:r>
        <w:br/>
        <w:t>65</w:t>
      </w:r>
    </w:p>
    <w:p w:rsidR="00C87A8D" w:rsidRDefault="00C4323E">
      <w:r>
        <w:br/>
      </w:r>
    </w:p>
    <w:p w:rsidR="00C87A8D" w:rsidRDefault="00C4323E">
      <w:r>
        <w:t>---Page 66---</w:t>
      </w:r>
    </w:p>
    <w:p w:rsidR="00C87A8D" w:rsidRDefault="00C4323E">
      <w:r>
        <w:t>Bigdata and Artificial Intelligence</w:t>
      </w:r>
      <w:r>
        <w:br/>
        <w:t>Data Manipulation: Pivot table</w:t>
      </w:r>
      <w:r>
        <w:br/>
        <w:t>66</w:t>
      </w:r>
    </w:p>
    <w:p w:rsidR="00C87A8D" w:rsidRDefault="00C4323E">
      <w:r>
        <w:br/>
      </w:r>
    </w:p>
    <w:p w:rsidR="00C87A8D" w:rsidRDefault="00C4323E">
      <w:r>
        <w:t>---Page 67---</w:t>
      </w:r>
    </w:p>
    <w:p w:rsidR="00C87A8D" w:rsidRDefault="00C4323E">
      <w:r>
        <w:t>Bigdata and Artificial Intelligence</w:t>
      </w:r>
      <w:r>
        <w:br/>
        <w:t>pandas</w:t>
      </w:r>
      <w:r>
        <w:br/>
        <w:t>TOC</w:t>
      </w:r>
      <w:r>
        <w:br/>
      </w:r>
      <w:r>
        <w:lastRenderedPageBreak/>
        <w:br/>
        <w:t>• Introduction to pandas</w:t>
      </w:r>
      <w:r>
        <w:br/>
        <w:t>• Data Types</w:t>
      </w:r>
      <w:r>
        <w:br/>
        <w:t xml:space="preserve">• Data </w:t>
      </w:r>
      <w:proofErr w:type="spellStart"/>
      <w:r>
        <w:t>Explora</w:t>
      </w:r>
      <w:r>
        <w:t>ㅁ</w:t>
      </w:r>
      <w:proofErr w:type="spellEnd"/>
      <w:r>
        <w:t xml:space="preserve"> </w:t>
      </w:r>
      <w:proofErr w:type="spellStart"/>
      <w:r>
        <w:t>tion</w:t>
      </w:r>
      <w:proofErr w:type="spellEnd"/>
      <w:r>
        <w:br/>
        <w:t>• Data Selection</w:t>
      </w:r>
      <w:r>
        <w:br/>
        <w:t>• Data Manipulation</w:t>
      </w:r>
      <w:r>
        <w:br/>
        <w:t>• Exer</w:t>
      </w:r>
      <w:r>
        <w:t>cises</w:t>
      </w:r>
    </w:p>
    <w:p w:rsidR="00C87A8D" w:rsidRDefault="00C4323E">
      <w:r>
        <w:br/>
      </w:r>
    </w:p>
    <w:p w:rsidR="00C87A8D" w:rsidRDefault="00C4323E">
      <w:r>
        <w:t>---Page 68---</w:t>
      </w:r>
    </w:p>
    <w:p w:rsidR="00C87A8D" w:rsidRDefault="00C4323E">
      <w:r>
        <w:t>Bigdata and Artificial Intelligence</w:t>
      </w:r>
      <w:r>
        <w:br/>
        <w:t>Basic Level Questions</w:t>
      </w:r>
      <w:r>
        <w:br/>
        <w:t>▪ Q1. Display the number of rows and columns</w:t>
      </w:r>
      <w:r>
        <w:br/>
        <w:t>in the dataset.</w:t>
      </w:r>
      <w:r>
        <w:br/>
        <w:t>▪ Q2. Find the maximum, minimum, mean, and</w:t>
      </w:r>
      <w:r>
        <w:br/>
        <w:t>median values of movie ratings.</w:t>
      </w:r>
      <w:r>
        <w:br/>
        <w:t>▪ Q3. Identify columns with mi</w:t>
      </w:r>
      <w:r>
        <w:t>ssing values, and</w:t>
      </w:r>
      <w:r>
        <w:br/>
        <w:t>show the number of missing values per column.</w:t>
      </w:r>
      <w:r>
        <w:br/>
        <w:t>68</w:t>
      </w:r>
    </w:p>
    <w:p w:rsidR="00C87A8D" w:rsidRDefault="00C4323E">
      <w:r>
        <w:br/>
      </w:r>
    </w:p>
    <w:p w:rsidR="00C87A8D" w:rsidRDefault="00C4323E">
      <w:r>
        <w:t>---Page 69---</w:t>
      </w:r>
    </w:p>
    <w:p w:rsidR="00C87A8D" w:rsidRDefault="00C4323E">
      <w:r>
        <w:t>Bigdata and Artificial Intelligence</w:t>
      </w:r>
      <w:r>
        <w:br/>
        <w:t>Intermediate Level Questions</w:t>
      </w:r>
      <w:r>
        <w:br/>
        <w:t>▪ Q4. Find the title and director of the</w:t>
      </w:r>
      <w:r>
        <w:br/>
        <w:t>movie that earned the highest revenue.</w:t>
      </w:r>
      <w:r>
        <w:br/>
        <w:t xml:space="preserve">▪ Q5. List the </w:t>
      </w:r>
      <w:r>
        <w:t>movies released after 2015</w:t>
      </w:r>
      <w:r>
        <w:br/>
        <w:t>with a rating of 8.0 or higher. Display</w:t>
      </w:r>
      <w:r>
        <w:br/>
        <w:t>only the Title and Rating columns.</w:t>
      </w:r>
      <w:r>
        <w:br/>
        <w:t>▪ Q6. Calculate the average rating for</w:t>
      </w:r>
      <w:r>
        <w:br/>
        <w:t>each director, and display the top 3</w:t>
      </w:r>
      <w:r>
        <w:br/>
        <w:t>directors with the highest average</w:t>
      </w:r>
      <w:r>
        <w:br/>
        <w:t>ratings.</w:t>
      </w:r>
      <w:r>
        <w:br/>
        <w:t>69</w:t>
      </w:r>
    </w:p>
    <w:p w:rsidR="00C87A8D" w:rsidRDefault="00C4323E">
      <w:r>
        <w:br/>
      </w:r>
    </w:p>
    <w:p w:rsidR="00C87A8D" w:rsidRDefault="00C4323E">
      <w:r>
        <w:t>---Page 70---</w:t>
      </w:r>
    </w:p>
    <w:p w:rsidR="00C87A8D" w:rsidRDefault="00C4323E">
      <w:r>
        <w:lastRenderedPageBreak/>
        <w:t>Bigdata and Artificial Intelligence</w:t>
      </w:r>
      <w:r>
        <w:br/>
        <w:t>pandas</w:t>
      </w:r>
      <w:r>
        <w:br/>
      </w:r>
      <w:r>
        <w:br/>
        <w:t>Q&amp;A</w:t>
      </w:r>
      <w:r>
        <w:br/>
        <w:t>Human-AI Interaction Lab</w:t>
      </w:r>
      <w:r>
        <w:br/>
        <w:t>http://hai.hanyang.ac.kr</w:t>
      </w:r>
    </w:p>
    <w:p w:rsidR="00C87A8D" w:rsidRDefault="00C4323E">
      <w:r>
        <w:br/>
      </w:r>
    </w:p>
    <w:p w:rsidR="00C87A8D" w:rsidRDefault="00C4323E">
      <w:r>
        <w:br w:type="page"/>
      </w:r>
    </w:p>
    <w:p w:rsidR="00C87A8D" w:rsidRDefault="00C4323E">
      <w:pPr>
        <w:pStyle w:val="Heading2"/>
      </w:pPr>
      <w:r>
        <w:lastRenderedPageBreak/>
        <w:t>===START OF FILE: C:\Users\ambyb\Downloads\BA_W5_visualization.pdf===</w:t>
      </w:r>
      <w:r>
        <w:br/>
      </w:r>
    </w:p>
    <w:p w:rsidR="00C87A8D" w:rsidRDefault="00C4323E">
      <w:r>
        <w:t>---Page 1---</w:t>
      </w:r>
    </w:p>
    <w:p w:rsidR="00C87A8D" w:rsidRDefault="00C4323E">
      <w:r>
        <w:t>Bigdata and Artificial Intelligence</w:t>
      </w:r>
      <w:r>
        <w:br/>
        <w:t>pandas</w:t>
      </w:r>
      <w:r>
        <w:br/>
        <w:t>TOC</w:t>
      </w:r>
      <w:r>
        <w:br/>
      </w:r>
      <w:r>
        <w:br/>
        <w:t>• Introduction to pandas</w:t>
      </w:r>
      <w:r>
        <w:br/>
        <w:t>• Data Types</w:t>
      </w:r>
      <w:r>
        <w:br/>
        <w:t xml:space="preserve">• Data </w:t>
      </w:r>
      <w:proofErr w:type="spellStart"/>
      <w:r>
        <w:t>Explora</w:t>
      </w:r>
      <w:r>
        <w:t>ㅁ</w:t>
      </w:r>
      <w:proofErr w:type="spellEnd"/>
      <w:r>
        <w:t xml:space="preserve"> </w:t>
      </w:r>
      <w:proofErr w:type="spellStart"/>
      <w:r>
        <w:t>tion</w:t>
      </w:r>
      <w:proofErr w:type="spellEnd"/>
      <w:r>
        <w:br/>
        <w:t>• Data Selection</w:t>
      </w:r>
      <w:r>
        <w:br/>
        <w:t>• Data Manipulation</w:t>
      </w:r>
      <w:r>
        <w:br/>
        <w:t>• Exercises</w:t>
      </w:r>
    </w:p>
    <w:p w:rsidR="00C87A8D" w:rsidRDefault="00C4323E">
      <w:r>
        <w:br/>
      </w:r>
    </w:p>
    <w:p w:rsidR="00C87A8D" w:rsidRDefault="00C4323E">
      <w:r>
        <w:t>---Page 2---</w:t>
      </w:r>
    </w:p>
    <w:p w:rsidR="00C87A8D" w:rsidRDefault="00C4323E">
      <w:r>
        <w:t>Bigdata and Artificial Intelligence</w:t>
      </w:r>
      <w:r>
        <w:br/>
        <w:t>Basic Level Questions</w:t>
      </w:r>
      <w:r>
        <w:br/>
        <w:t>▪ Q1. Display the number of rows and columns</w:t>
      </w:r>
      <w:r>
        <w:br/>
        <w:t>in the dataset</w:t>
      </w:r>
      <w:r>
        <w:t>.</w:t>
      </w:r>
      <w:r>
        <w:br/>
        <w:t>▪ Q2. Find the maximum, minimum, mean, and</w:t>
      </w:r>
      <w:r>
        <w:br/>
        <w:t>median values of movie ratings.</w:t>
      </w:r>
      <w:r>
        <w:br/>
        <w:t>▪ Q3. Identify columns with missing values, and</w:t>
      </w:r>
      <w:r>
        <w:br/>
        <w:t>show the number of missing values per column.</w:t>
      </w:r>
      <w:r>
        <w:br/>
        <w:t>2</w:t>
      </w:r>
    </w:p>
    <w:p w:rsidR="00C87A8D" w:rsidRDefault="00C4323E">
      <w:r>
        <w:br/>
      </w:r>
    </w:p>
    <w:p w:rsidR="00C87A8D" w:rsidRDefault="00C4323E">
      <w:r>
        <w:t>---Page 3---</w:t>
      </w:r>
    </w:p>
    <w:p w:rsidR="00C87A8D" w:rsidRDefault="00C4323E">
      <w:r>
        <w:t>Bigdata and Artificial Intelligence</w:t>
      </w:r>
      <w:r>
        <w:br/>
        <w:t>Intermediate Level Que</w:t>
      </w:r>
      <w:r>
        <w:t>stions</w:t>
      </w:r>
      <w:r>
        <w:br/>
        <w:t>▪ Q4. Find the title and director of the</w:t>
      </w:r>
      <w:r>
        <w:br/>
        <w:t>movie that earned the highest revenue.</w:t>
      </w:r>
      <w:r>
        <w:br/>
        <w:t>▪ Q5. List the movies released after 2015</w:t>
      </w:r>
      <w:r>
        <w:br/>
        <w:t>with a rating of 8.0 or higher. Display</w:t>
      </w:r>
      <w:r>
        <w:br/>
        <w:t>only the Title and Rating columns.</w:t>
      </w:r>
      <w:r>
        <w:br/>
        <w:t>▪ Q6. Calculate the average rating for</w:t>
      </w:r>
      <w:r>
        <w:br/>
        <w:t>each director</w:t>
      </w:r>
      <w:r>
        <w:t>, and display the top 3</w:t>
      </w:r>
      <w:r>
        <w:br/>
        <w:t>directors with the highest average</w:t>
      </w:r>
      <w:r>
        <w:br/>
      </w:r>
      <w:r>
        <w:lastRenderedPageBreak/>
        <w:t>ratings.</w:t>
      </w:r>
      <w:r>
        <w:br/>
        <w:t>3</w:t>
      </w:r>
    </w:p>
    <w:p w:rsidR="00C87A8D" w:rsidRDefault="00C4323E">
      <w:r>
        <w:br/>
      </w:r>
    </w:p>
    <w:p w:rsidR="00C87A8D" w:rsidRDefault="00C4323E">
      <w:r>
        <w:t>---Page 4---</w:t>
      </w:r>
    </w:p>
    <w:p w:rsidR="00C87A8D" w:rsidRDefault="00C4323E">
      <w:r>
        <w:t>Bigdata and Artificial Intelligence</w:t>
      </w:r>
      <w:r>
        <w:br/>
        <w:t>pandas</w:t>
      </w:r>
      <w:r>
        <w:br/>
      </w:r>
      <w:r>
        <w:br/>
        <w:t>Q&amp;A</w:t>
      </w:r>
      <w:r>
        <w:br/>
        <w:t>Human-AI Interaction Lab</w:t>
      </w:r>
      <w:r>
        <w:br/>
        <w:t>http://hai.hanyang.ac.kr</w:t>
      </w:r>
    </w:p>
    <w:p w:rsidR="00C87A8D" w:rsidRDefault="00C4323E">
      <w:r>
        <w:br/>
      </w:r>
    </w:p>
    <w:p w:rsidR="00C87A8D" w:rsidRDefault="00C4323E">
      <w:r>
        <w:t>---Page 5---</w:t>
      </w:r>
    </w:p>
    <w:p w:rsidR="00C87A8D" w:rsidRDefault="00C4323E">
      <w:r>
        <w:t>Bigdata and Artificial Intell</w:t>
      </w:r>
      <w:r>
        <w:t>igence</w:t>
      </w:r>
      <w:r>
        <w:br/>
        <w:t>Visualizing Data with Matplotlib</w:t>
      </w:r>
      <w:r>
        <w:br/>
      </w:r>
      <w:r>
        <w:br/>
      </w:r>
      <w:proofErr w:type="spellStart"/>
      <w:r>
        <w:t>Hanyang</w:t>
      </w:r>
      <w:proofErr w:type="spellEnd"/>
      <w:r>
        <w:t xml:space="preserve"> University</w:t>
      </w:r>
      <w:r>
        <w:br/>
        <w:t>Human-AI Interaction Lab</w:t>
      </w:r>
      <w:r>
        <w:br/>
        <w:t>http://hai.hanyang.ac.kr</w:t>
      </w:r>
    </w:p>
    <w:p w:rsidR="00C87A8D" w:rsidRDefault="00C4323E">
      <w:r>
        <w:br/>
      </w:r>
    </w:p>
    <w:p w:rsidR="00C87A8D" w:rsidRDefault="00C4323E">
      <w:r>
        <w:t>---Page 6---</w:t>
      </w:r>
    </w:p>
    <w:p w:rsidR="00C87A8D" w:rsidRDefault="00C4323E">
      <w:r>
        <w:t>Bigdata and Artificial Intelligence</w:t>
      </w:r>
      <w:r>
        <w:br/>
        <w:t>Visualizing Data with Matplotlib</w:t>
      </w:r>
      <w:r>
        <w:br/>
        <w:t>TOC</w:t>
      </w:r>
      <w:r>
        <w:br/>
      </w:r>
      <w:r>
        <w:br/>
        <w:t>• Matplotlib</w:t>
      </w:r>
      <w:r>
        <w:br/>
        <w:t>• Exercises</w:t>
      </w:r>
      <w:r>
        <w:br/>
      </w:r>
      <w:r>
        <w:t>ㅁ</w:t>
      </w:r>
    </w:p>
    <w:p w:rsidR="00C87A8D" w:rsidRDefault="00C4323E">
      <w:r>
        <w:br/>
      </w:r>
    </w:p>
    <w:p w:rsidR="00C87A8D" w:rsidRDefault="00C4323E">
      <w:r>
        <w:t>---Page 7---</w:t>
      </w:r>
    </w:p>
    <w:p w:rsidR="00C87A8D" w:rsidRDefault="00C4323E">
      <w:r>
        <w:t>Bigdata and Artificial Intelligence</w:t>
      </w:r>
      <w:r>
        <w:br/>
        <w:t>Setup</w:t>
      </w:r>
      <w:r>
        <w:br/>
      </w:r>
      <w:r>
        <w:lastRenderedPageBreak/>
        <w:t xml:space="preserve">▪ </w:t>
      </w:r>
      <w:proofErr w:type="spellStart"/>
      <w:r>
        <w:t>Colab</w:t>
      </w:r>
      <w:proofErr w:type="spellEnd"/>
      <w:r>
        <w:t xml:space="preserve"> playground</w:t>
      </w:r>
      <w:r>
        <w:br/>
        <w:t>• https://colab.research.google.com/drive/1zaZ5iCueuhR27gaZKDsNjZQ5IjTMcEJo?usp=sh</w:t>
      </w:r>
      <w:r>
        <w:br/>
      </w:r>
      <w:proofErr w:type="spellStart"/>
      <w:r>
        <w:t>aring</w:t>
      </w:r>
      <w:proofErr w:type="spellEnd"/>
      <w:r>
        <w:br/>
        <w:t>▪ We will be working with 2 datasets:</w:t>
      </w:r>
      <w:r>
        <w:br/>
        <w:t>• Facebook's stock price throughout 2018</w:t>
      </w:r>
      <w:r>
        <w:br/>
        <w:t>(fb_</w:t>
      </w:r>
      <w:r>
        <w:t>stocks_prices_2018.csv)</w:t>
      </w:r>
      <w:r>
        <w:br/>
        <w:t>• Earthquake data from September 18, 2018 - October 13, 2018</w:t>
      </w:r>
      <w:r>
        <w:br/>
        <w:t>(earthquakes.csv)</w:t>
      </w:r>
      <w:r>
        <w:br/>
        <w:t>• European Centre for Disease Prevention and Control's (ECDC) daily number of new</w:t>
      </w:r>
      <w:r>
        <w:br/>
        <w:t>reported cases of COVID-19 by country worldwide dataset collected on Se</w:t>
      </w:r>
      <w:r>
        <w:t>ptember 19,</w:t>
      </w:r>
      <w:r>
        <w:br/>
        <w:t>2020 via this link</w:t>
      </w:r>
      <w:r>
        <w:br/>
        <w:t>(covid19_cases.csv)</w:t>
      </w:r>
      <w:r>
        <w:br/>
        <w:t>7</w:t>
      </w:r>
    </w:p>
    <w:p w:rsidR="00C87A8D" w:rsidRDefault="00C4323E">
      <w:r>
        <w:br/>
      </w:r>
    </w:p>
    <w:p w:rsidR="00C87A8D" w:rsidRDefault="00C4323E">
      <w:r>
        <w:t>---Page 8---</w:t>
      </w:r>
    </w:p>
    <w:p w:rsidR="00C87A8D" w:rsidRDefault="00C4323E">
      <w:r>
        <w:t>Bigdata and Artificial Intelligence</w:t>
      </w:r>
      <w:r>
        <w:br/>
        <w:t>Import</w:t>
      </w:r>
      <w:r>
        <w:br/>
        <w:t xml:space="preserve">▪ We need to 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for plotting.</w:t>
      </w:r>
      <w:r>
        <w:br/>
        <w:t>8</w:t>
      </w:r>
    </w:p>
    <w:p w:rsidR="00C87A8D" w:rsidRDefault="00C4323E">
      <w:r>
        <w:br/>
      </w:r>
    </w:p>
    <w:p w:rsidR="00C87A8D" w:rsidRDefault="00C4323E">
      <w:r>
        <w:t>---Page 9---</w:t>
      </w:r>
    </w:p>
    <w:p w:rsidR="00C87A8D" w:rsidRDefault="00C4323E">
      <w:r>
        <w:t>Bigdata and Artificial Intelligence</w:t>
      </w:r>
      <w:r>
        <w:br/>
        <w:t>Plotting lines</w:t>
      </w:r>
      <w:r>
        <w:br/>
        <w:t xml:space="preserve">▪ We </w:t>
      </w:r>
      <w:r>
        <w:t xml:space="preserve">need to 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for plotting.</w:t>
      </w:r>
      <w:r>
        <w:br/>
        <w:t>9</w:t>
      </w:r>
    </w:p>
    <w:p w:rsidR="00C87A8D" w:rsidRDefault="00C4323E">
      <w:r>
        <w:br/>
      </w:r>
    </w:p>
    <w:p w:rsidR="00C87A8D" w:rsidRDefault="00C4323E">
      <w:r>
        <w:t>---Page 10---</w:t>
      </w:r>
    </w:p>
    <w:p w:rsidR="00C87A8D" w:rsidRDefault="00C4323E">
      <w:r>
        <w:t>Bigdata and Artificial Intelligence</w:t>
      </w:r>
      <w:r>
        <w:br/>
        <w:t>Plotting lines</w:t>
      </w:r>
      <w:r>
        <w:br/>
        <w:t xml:space="preserve">▪ Since we are working in a </w:t>
      </w:r>
      <w:proofErr w:type="spellStart"/>
      <w:r>
        <w:t>Jupyter</w:t>
      </w:r>
      <w:proofErr w:type="spellEnd"/>
      <w:r>
        <w:t xml:space="preserve"> notebook, we can use the magic</w:t>
      </w:r>
      <w:r>
        <w:br/>
        <w:t xml:space="preserve">command %matplotlib inline once and not have to call </w:t>
      </w:r>
      <w:proofErr w:type="spellStart"/>
      <w:proofErr w:type="gramStart"/>
      <w:r>
        <w:t>plt.show</w:t>
      </w:r>
      <w:proofErr w:type="spellEnd"/>
      <w:proofErr w:type="gramEnd"/>
      <w:r>
        <w:t>()</w:t>
      </w:r>
      <w:r>
        <w:t xml:space="preserve"> for each plot.</w:t>
      </w:r>
      <w:r>
        <w:br/>
        <w:t>10</w:t>
      </w:r>
    </w:p>
    <w:p w:rsidR="00C87A8D" w:rsidRDefault="00C4323E">
      <w:r>
        <w:br/>
      </w:r>
    </w:p>
    <w:p w:rsidR="00C87A8D" w:rsidRDefault="00C4323E">
      <w:r>
        <w:lastRenderedPageBreak/>
        <w:t>---Page 11---</w:t>
      </w:r>
    </w:p>
    <w:p w:rsidR="00C87A8D" w:rsidRDefault="00C4323E">
      <w:r>
        <w:t>Bigdata and Artificial Intelligence</w:t>
      </w:r>
      <w:r>
        <w:br/>
        <w:t>Scatter plots</w:t>
      </w:r>
      <w:r>
        <w:br/>
        <w:t>▪ We can pass in a string specifying the style of the plot. This is of the form</w:t>
      </w:r>
      <w:r>
        <w:br/>
        <w:t>[marker][</w:t>
      </w:r>
      <w:proofErr w:type="spellStart"/>
      <w:r>
        <w:t>linestyle</w:t>
      </w:r>
      <w:proofErr w:type="spellEnd"/>
      <w:r>
        <w:t>][color].</w:t>
      </w:r>
      <w:r>
        <w:br/>
        <w:t>▪ For example, we can make a black dashed line with '</w:t>
      </w:r>
      <w:r>
        <w:t>--k' or a red scatter plot</w:t>
      </w:r>
      <w:r>
        <w:br/>
        <w:t>with 'or':</w:t>
      </w:r>
      <w:r>
        <w:br/>
        <w:t>11</w:t>
      </w:r>
    </w:p>
    <w:p w:rsidR="00C87A8D" w:rsidRDefault="00C4323E">
      <w:r>
        <w:br/>
      </w:r>
    </w:p>
    <w:p w:rsidR="00C87A8D" w:rsidRDefault="00C4323E">
      <w:r>
        <w:t>---Page 12---</w:t>
      </w:r>
    </w:p>
    <w:p w:rsidR="00C87A8D" w:rsidRDefault="00C4323E">
      <w:r>
        <w:t>Bigdata and Artificial Intelligence</w:t>
      </w:r>
      <w:r>
        <w:br/>
        <w:t>Scatter plots</w:t>
      </w:r>
      <w:r>
        <w:br/>
        <w:t>▪ Here are some examples of how you make a format string:</w:t>
      </w:r>
      <w:r>
        <w:br/>
        <w:t>▪ Note that we can also use format strings of the form [color][marker][</w:t>
      </w:r>
      <w:proofErr w:type="spellStart"/>
      <w:r>
        <w:t>linestyle</w:t>
      </w:r>
      <w:proofErr w:type="spellEnd"/>
      <w:r>
        <w:t>]</w:t>
      </w:r>
      <w:r>
        <w:t>, but</w:t>
      </w:r>
      <w:r>
        <w:br/>
        <w:t>the parsing by matplotlib (in rare cases) might not be what we were aiming for.</w:t>
      </w:r>
      <w:r>
        <w:br/>
        <w:t>12</w:t>
      </w:r>
    </w:p>
    <w:p w:rsidR="00C87A8D" w:rsidRDefault="00C4323E">
      <w:r>
        <w:br/>
      </w:r>
    </w:p>
    <w:p w:rsidR="00C87A8D" w:rsidRDefault="00C4323E">
      <w:r>
        <w:t>---Page 13---</w:t>
      </w:r>
    </w:p>
    <w:p w:rsidR="00C87A8D" w:rsidRDefault="00C4323E">
      <w:r>
        <w:t>Bigdata and Artificial Intelligence</w:t>
      </w:r>
      <w:r>
        <w:br/>
        <w:t>Histograms</w:t>
      </w:r>
      <w:r>
        <w:br/>
        <w:t>13</w:t>
      </w:r>
    </w:p>
    <w:p w:rsidR="00C87A8D" w:rsidRDefault="00C4323E">
      <w:r>
        <w:br/>
      </w:r>
    </w:p>
    <w:p w:rsidR="00C87A8D" w:rsidRDefault="00C4323E">
      <w:r>
        <w:t>---Page 14---</w:t>
      </w:r>
    </w:p>
    <w:p w:rsidR="00C87A8D" w:rsidRDefault="00C4323E">
      <w:r>
        <w:t>Bigdata and Artificial Intelligence</w:t>
      </w:r>
      <w:r>
        <w:br/>
        <w:t>Histograms</w:t>
      </w:r>
      <w:r>
        <w:br/>
        <w:t>▪ Notice how our a</w:t>
      </w:r>
      <w:r>
        <w:t>ssumptions of the distribution of the data can change based</w:t>
      </w:r>
      <w:r>
        <w:br/>
        <w:t>on the number of bins (look at the drop between the two highest peaks on the</w:t>
      </w:r>
      <w:r>
        <w:br/>
        <w:t>righthand plot):</w:t>
      </w:r>
      <w:r>
        <w:br/>
        <w:t>14</w:t>
      </w:r>
    </w:p>
    <w:p w:rsidR="00C87A8D" w:rsidRDefault="00C4323E">
      <w:r>
        <w:br/>
      </w:r>
    </w:p>
    <w:p w:rsidR="00C87A8D" w:rsidRDefault="00C4323E">
      <w:r>
        <w:t>---Page 15---</w:t>
      </w:r>
    </w:p>
    <w:p w:rsidR="00C87A8D" w:rsidRDefault="00C4323E">
      <w:r>
        <w:lastRenderedPageBreak/>
        <w:t>Bigdata and Artificial Intelligence</w:t>
      </w:r>
      <w:r>
        <w:br/>
        <w:t>Plot components</w:t>
      </w:r>
      <w:r>
        <w:br/>
        <w:t xml:space="preserve">▪ </w:t>
      </w:r>
      <w:proofErr w:type="gramStart"/>
      <w:r>
        <w:t>Figure :</w:t>
      </w:r>
      <w:proofErr w:type="gramEnd"/>
      <w:r>
        <w:t xml:space="preserve"> Top-level </w:t>
      </w:r>
      <w:r>
        <w:t>object that holds the other plot components.</w:t>
      </w:r>
      <w:r>
        <w:br/>
        <w:t>▪ Axes : Individual plots contained within the Figure.</w:t>
      </w:r>
      <w:r>
        <w:br/>
        <w:t>15</w:t>
      </w:r>
    </w:p>
    <w:p w:rsidR="00C87A8D" w:rsidRDefault="00C4323E">
      <w:r>
        <w:br/>
      </w:r>
    </w:p>
    <w:p w:rsidR="00C87A8D" w:rsidRDefault="00C4323E">
      <w:r>
        <w:t>---Page 16---</w:t>
      </w:r>
    </w:p>
    <w:p w:rsidR="00C87A8D" w:rsidRDefault="00C4323E">
      <w:r>
        <w:t>Bigdata and Artificial Intelligence</w:t>
      </w:r>
      <w:r>
        <w:br/>
        <w:t>Creating subplots</w:t>
      </w:r>
      <w:r>
        <w:br/>
        <w:t>▪ Simply specify the number of rows and columns to create:</w:t>
      </w:r>
      <w:r>
        <w:br/>
        <w:t>16</w:t>
      </w:r>
    </w:p>
    <w:p w:rsidR="00C87A8D" w:rsidRDefault="00C4323E">
      <w:r>
        <w:br/>
      </w:r>
    </w:p>
    <w:p w:rsidR="00C87A8D" w:rsidRDefault="00C4323E">
      <w:r>
        <w:t xml:space="preserve">---Page </w:t>
      </w:r>
      <w:r>
        <w:t>17---</w:t>
      </w:r>
    </w:p>
    <w:p w:rsidR="00C87A8D" w:rsidRDefault="00C4323E">
      <w:r>
        <w:t>Bigdata and Artificial Intelligence</w:t>
      </w:r>
      <w:r>
        <w:br/>
        <w:t>Creating subplots</w:t>
      </w:r>
      <w:r>
        <w:br/>
        <w:t xml:space="preserve">▪ As an alternative to using </w:t>
      </w:r>
      <w:proofErr w:type="spellStart"/>
      <w:proofErr w:type="gramStart"/>
      <w:r>
        <w:t>plt.subplots</w:t>
      </w:r>
      <w:proofErr w:type="spellEnd"/>
      <w:proofErr w:type="gramEnd"/>
      <w:r>
        <w:t>() we can add Axes objects to the Figure</w:t>
      </w:r>
      <w:r>
        <w:br/>
        <w:t>object on our own.</w:t>
      </w:r>
      <w:r>
        <w:br/>
        <w:t>▪ This allows for some more complex layouts, such as picture in picture:</w:t>
      </w:r>
      <w:r>
        <w:br/>
        <w:t>17</w:t>
      </w:r>
    </w:p>
    <w:p w:rsidR="00C87A8D" w:rsidRDefault="00C4323E">
      <w:r>
        <w:br/>
      </w:r>
    </w:p>
    <w:p w:rsidR="00C87A8D" w:rsidRDefault="00C4323E">
      <w:r>
        <w:t>---Page</w:t>
      </w:r>
      <w:r>
        <w:t xml:space="preserve"> 18---</w:t>
      </w:r>
    </w:p>
    <w:p w:rsidR="00C87A8D" w:rsidRDefault="00C4323E">
      <w:r>
        <w:t>Bigdata and Artificial Intelligence</w:t>
      </w:r>
      <w:r>
        <w:br/>
        <w:t xml:space="preserve">Creating Plot Layouts with </w:t>
      </w:r>
      <w:proofErr w:type="spellStart"/>
      <w:r>
        <w:t>gridspec</w:t>
      </w:r>
      <w:proofErr w:type="spellEnd"/>
      <w:r>
        <w:br/>
        <w:t>▪ We can create subplots with varying sizes as well:</w:t>
      </w:r>
      <w:r>
        <w:br/>
        <w:t>18</w:t>
      </w:r>
    </w:p>
    <w:p w:rsidR="00C87A8D" w:rsidRDefault="00C4323E">
      <w:r>
        <w:br/>
      </w:r>
    </w:p>
    <w:p w:rsidR="00C87A8D" w:rsidRDefault="00C4323E">
      <w:r>
        <w:t>---Page 19---</w:t>
      </w:r>
    </w:p>
    <w:p w:rsidR="00C87A8D" w:rsidRDefault="00C4323E">
      <w:r>
        <w:t>Bigdata and Artificial Intelligence</w:t>
      </w:r>
      <w:r>
        <w:br/>
        <w:t>Saving plots</w:t>
      </w:r>
      <w:r>
        <w:br/>
        <w:t xml:space="preserve">▪ Use </w:t>
      </w:r>
      <w:proofErr w:type="spellStart"/>
      <w:proofErr w:type="gramStart"/>
      <w:r>
        <w:t>plt.savefig</w:t>
      </w:r>
      <w:proofErr w:type="spellEnd"/>
      <w:proofErr w:type="gramEnd"/>
      <w:r>
        <w:t>() to save the last</w:t>
      </w:r>
      <w:r>
        <w:t xml:space="preserve"> created plot.</w:t>
      </w:r>
      <w:r>
        <w:br/>
      </w:r>
      <w:r>
        <w:lastRenderedPageBreak/>
        <w:t xml:space="preserve">▪ To save a specific Figure object, use its </w:t>
      </w:r>
      <w:proofErr w:type="spellStart"/>
      <w:r>
        <w:t>savefig</w:t>
      </w:r>
      <w:proofErr w:type="spellEnd"/>
      <w:r>
        <w:t>() method.</w:t>
      </w:r>
      <w:r>
        <w:br/>
        <w:t>19</w:t>
      </w:r>
    </w:p>
    <w:p w:rsidR="00C87A8D" w:rsidRDefault="00C4323E">
      <w:r>
        <w:br/>
      </w:r>
    </w:p>
    <w:p w:rsidR="00C87A8D" w:rsidRDefault="00C4323E">
      <w:r>
        <w:t>---Page 20---</w:t>
      </w:r>
    </w:p>
    <w:p w:rsidR="00C87A8D" w:rsidRDefault="00C4323E">
      <w:r>
        <w:t>Bigdata and Artificial Intelligence</w:t>
      </w:r>
      <w:r>
        <w:br/>
        <w:t>Cleaning up</w:t>
      </w:r>
      <w:r>
        <w:br/>
        <w:t>▪ It's important to close resources when we are done with them.</w:t>
      </w:r>
      <w:r>
        <w:br/>
        <w:t xml:space="preserve">▪ We use </w:t>
      </w:r>
      <w:proofErr w:type="spellStart"/>
      <w:r>
        <w:t>plt.close</w:t>
      </w:r>
      <w:proofErr w:type="spellEnd"/>
      <w:r>
        <w:t>() to do so.</w:t>
      </w:r>
      <w:r>
        <w:br/>
        <w:t>▪ If we</w:t>
      </w:r>
      <w:r>
        <w:t xml:space="preserve"> pass in nothing, it will close the last plot, but we can pass in the</w:t>
      </w:r>
      <w:r>
        <w:br/>
        <w:t>specific Figure object to close or say 'all' to close all Figure objects</w:t>
      </w:r>
      <w:r>
        <w:br/>
        <w:t>that are open.</w:t>
      </w:r>
      <w:r>
        <w:br/>
        <w:t xml:space="preserve">▪ Let's close all the Figure objects that are open with </w:t>
      </w:r>
      <w:proofErr w:type="spellStart"/>
      <w:r>
        <w:t>plt.close</w:t>
      </w:r>
      <w:proofErr w:type="spellEnd"/>
      <w:r>
        <w:t>():</w:t>
      </w:r>
      <w:r>
        <w:br/>
        <w:t>20</w:t>
      </w:r>
    </w:p>
    <w:p w:rsidR="00C87A8D" w:rsidRDefault="00C4323E">
      <w:r>
        <w:br/>
      </w:r>
    </w:p>
    <w:p w:rsidR="00C87A8D" w:rsidRDefault="00C4323E">
      <w:r>
        <w:t>---Page 21---</w:t>
      </w:r>
    </w:p>
    <w:p w:rsidR="00C87A8D" w:rsidRDefault="00C4323E">
      <w:r>
        <w:t>Bigdata and Artificial Intelligence</w:t>
      </w:r>
      <w:r>
        <w:br/>
        <w:t>Additional plotting options: Specifying figure size</w:t>
      </w:r>
      <w:r>
        <w:br/>
        <w:t xml:space="preserve">▪ Just pass the </w:t>
      </w:r>
      <w:proofErr w:type="spellStart"/>
      <w:r>
        <w:t>figsize</w:t>
      </w:r>
      <w:proofErr w:type="spellEnd"/>
      <w:r>
        <w:t xml:space="preserve"> argument to </w:t>
      </w:r>
      <w:proofErr w:type="spellStart"/>
      <w:proofErr w:type="gramStart"/>
      <w:r>
        <w:t>plt.figure</w:t>
      </w:r>
      <w:proofErr w:type="spellEnd"/>
      <w:proofErr w:type="gramEnd"/>
      <w:r>
        <w:t>(). It's a tuple of (width, height):</w:t>
      </w:r>
      <w:r>
        <w:br/>
        <w:t>▪ This can be specified when creating subplots as well:</w:t>
      </w:r>
      <w:r>
        <w:br/>
        <w:t>21</w:t>
      </w:r>
    </w:p>
    <w:p w:rsidR="00C87A8D" w:rsidRDefault="00C4323E">
      <w:r>
        <w:br/>
      </w:r>
    </w:p>
    <w:p w:rsidR="00C87A8D" w:rsidRDefault="00C4323E">
      <w:r>
        <w:t>---Page 22---</w:t>
      </w:r>
    </w:p>
    <w:p w:rsidR="00C87A8D" w:rsidRDefault="00C4323E">
      <w:r>
        <w:t>Bigdata and Artificial Intelligence</w:t>
      </w:r>
      <w:r>
        <w:br/>
        <w:t xml:space="preserve">Additional plotting options: </w:t>
      </w:r>
      <w:proofErr w:type="spellStart"/>
      <w:r>
        <w:t>rcParams</w:t>
      </w:r>
      <w:proofErr w:type="spellEnd"/>
      <w:r>
        <w:br/>
        <w:t>▪ A small subset of all the available plot settings (shuffling to get a good variation</w:t>
      </w:r>
      <w:r>
        <w:br/>
        <w:t>of options):</w:t>
      </w:r>
      <w:r>
        <w:br/>
        <w:t>22</w:t>
      </w:r>
    </w:p>
    <w:p w:rsidR="00C87A8D" w:rsidRDefault="00C4323E">
      <w:r>
        <w:br/>
      </w:r>
    </w:p>
    <w:p w:rsidR="00C87A8D" w:rsidRDefault="00C4323E">
      <w:r>
        <w:t>---Page 23---</w:t>
      </w:r>
    </w:p>
    <w:p w:rsidR="00C87A8D" w:rsidRDefault="00C4323E">
      <w:r>
        <w:t>Bigdata and Artificial Intelligence</w:t>
      </w:r>
      <w:r>
        <w:br/>
        <w:t>Additional plotti</w:t>
      </w:r>
      <w:r>
        <w:t xml:space="preserve">ng options: </w:t>
      </w:r>
      <w:proofErr w:type="spellStart"/>
      <w:r>
        <w:t>rcParams</w:t>
      </w:r>
      <w:proofErr w:type="spellEnd"/>
      <w:r>
        <w:br/>
      </w:r>
      <w:r>
        <w:lastRenderedPageBreak/>
        <w:t xml:space="preserve">▪ We can check the current default </w:t>
      </w:r>
      <w:proofErr w:type="spellStart"/>
      <w:r>
        <w:t>figsize</w:t>
      </w:r>
      <w:proofErr w:type="spellEnd"/>
      <w:r>
        <w:t xml:space="preserve"> using </w:t>
      </w:r>
      <w:proofErr w:type="spellStart"/>
      <w:r>
        <w:t>rcParams</w:t>
      </w:r>
      <w:proofErr w:type="spellEnd"/>
      <w:r>
        <w:t>:</w:t>
      </w:r>
      <w:r>
        <w:br/>
        <w:t>▪ We can also update this value to change the default (until the kernel is</w:t>
      </w:r>
      <w:r>
        <w:br/>
        <w:t>restarted):</w:t>
      </w:r>
      <w:r>
        <w:br/>
        <w:t>23</w:t>
      </w:r>
    </w:p>
    <w:p w:rsidR="00C87A8D" w:rsidRDefault="00C4323E">
      <w:r>
        <w:br/>
      </w:r>
    </w:p>
    <w:p w:rsidR="00C87A8D" w:rsidRDefault="00C4323E">
      <w:r>
        <w:t>---Page 24---</w:t>
      </w:r>
    </w:p>
    <w:p w:rsidR="00C87A8D" w:rsidRDefault="00C4323E">
      <w:r>
        <w:t>Bigdata and Artificial Intelligence</w:t>
      </w:r>
      <w:r>
        <w:br/>
        <w:t>Additional plotting opti</w:t>
      </w:r>
      <w:r>
        <w:t xml:space="preserve">ons: </w:t>
      </w:r>
      <w:proofErr w:type="spellStart"/>
      <w:r>
        <w:t>rcParams</w:t>
      </w:r>
      <w:proofErr w:type="spellEnd"/>
      <w:r>
        <w:br/>
        <w:t xml:space="preserve">▪ Use </w:t>
      </w:r>
      <w:proofErr w:type="spellStart"/>
      <w:proofErr w:type="gramStart"/>
      <w:r>
        <w:t>rcdefaults</w:t>
      </w:r>
      <w:proofErr w:type="spellEnd"/>
      <w:r>
        <w:t>(</w:t>
      </w:r>
      <w:proofErr w:type="gramEnd"/>
      <w:r>
        <w:t>) to restore the defaults.</w:t>
      </w:r>
      <w:r>
        <w:br/>
        <w:t>• Note this is slightly different than before</w:t>
      </w:r>
      <w:r>
        <w:br/>
        <w:t>because running %matplotlib inline sets a</w:t>
      </w:r>
      <w:r>
        <w:br/>
        <w:t xml:space="preserve">different value for </w:t>
      </w:r>
      <w:proofErr w:type="spellStart"/>
      <w:r>
        <w:t>figsize</w:t>
      </w:r>
      <w:proofErr w:type="spellEnd"/>
      <w:r>
        <w:t>.</w:t>
      </w:r>
      <w:r>
        <w:br/>
        <w:t>• After we reset, we are going back to the</w:t>
      </w:r>
      <w:r>
        <w:br/>
        <w:t xml:space="preserve">default value of </w:t>
      </w:r>
      <w:proofErr w:type="spellStart"/>
      <w:r>
        <w:t>figsize</w:t>
      </w:r>
      <w:proofErr w:type="spellEnd"/>
      <w:r>
        <w:t xml:space="preserve"> before that i</w:t>
      </w:r>
      <w:r>
        <w:t>mport:</w:t>
      </w:r>
      <w:r>
        <w:br/>
        <w:t xml:space="preserve">▪ This can also be done via </w:t>
      </w:r>
      <w:proofErr w:type="spellStart"/>
      <w:r>
        <w:t>pyplot</w:t>
      </w:r>
      <w:proofErr w:type="spellEnd"/>
      <w:r>
        <w:t>:</w:t>
      </w:r>
      <w:r>
        <w:br/>
        <w:t>24</w:t>
      </w:r>
    </w:p>
    <w:p w:rsidR="00C87A8D" w:rsidRDefault="00C4323E">
      <w:r>
        <w:br/>
      </w:r>
    </w:p>
    <w:p w:rsidR="00C87A8D" w:rsidRDefault="00C4323E">
      <w:r>
        <w:t>---Page 25---</w:t>
      </w:r>
    </w:p>
    <w:p w:rsidR="00C87A8D" w:rsidRDefault="00C4323E">
      <w:r>
        <w:t>Bigdata and Artificial Intelligence</w:t>
      </w:r>
      <w:r>
        <w:br/>
        <w:t>More about Matplotlib</w:t>
      </w:r>
      <w:r>
        <w:br/>
        <w:t>https://matplotlib.org/</w:t>
      </w:r>
      <w:r>
        <w:br/>
        <w:t>25</w:t>
      </w:r>
    </w:p>
    <w:p w:rsidR="00C87A8D" w:rsidRDefault="00C4323E">
      <w:r>
        <w:br/>
      </w:r>
    </w:p>
    <w:p w:rsidR="00C87A8D" w:rsidRDefault="00C4323E">
      <w:r>
        <w:t>---Page 26---</w:t>
      </w:r>
    </w:p>
    <w:p w:rsidR="00C87A8D" w:rsidRDefault="00C4323E">
      <w:r>
        <w:t>Bigdata and Artificial Intelligence</w:t>
      </w:r>
      <w:r>
        <w:br/>
        <w:t>Visualizing Data with Matplotlib</w:t>
      </w:r>
      <w:r>
        <w:br/>
        <w:t>TOC</w:t>
      </w:r>
      <w:r>
        <w:br/>
      </w:r>
      <w:r>
        <w:br/>
        <w:t>• Matplotlib</w:t>
      </w:r>
      <w:r>
        <w:br/>
        <w:t>• Exercises</w:t>
      </w:r>
      <w:r>
        <w:br/>
      </w:r>
      <w:r>
        <w:t>ㅁ</w:t>
      </w:r>
    </w:p>
    <w:p w:rsidR="00C87A8D" w:rsidRDefault="00C4323E">
      <w:r>
        <w:br/>
      </w:r>
    </w:p>
    <w:p w:rsidR="00C87A8D" w:rsidRDefault="00C4323E">
      <w:r>
        <w:lastRenderedPageBreak/>
        <w:t>---Page 27---</w:t>
      </w:r>
    </w:p>
    <w:p w:rsidR="00C87A8D" w:rsidRDefault="00C4323E">
      <w:r>
        <w:t>Bigdata and Artificial Intelligence</w:t>
      </w:r>
      <w:r>
        <w:br/>
        <w:t>Exercises</w:t>
      </w:r>
      <w:r>
        <w:br/>
        <w:t>▪ Q1. Create a histogram showing the distribution of movie ratings.</w:t>
      </w:r>
      <w:r>
        <w:br/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5))</w:t>
      </w:r>
      <w:r>
        <w:br/>
      </w:r>
      <w:proofErr w:type="spellStart"/>
      <w:r>
        <w:t>plt.hist</w:t>
      </w:r>
      <w:proofErr w:type="spellEnd"/>
      <w:r>
        <w:t>(df['Rating'], bins=15, color='</w:t>
      </w:r>
      <w:proofErr w:type="spellStart"/>
      <w:r>
        <w:t>skyblue</w:t>
      </w:r>
      <w:proofErr w:type="spellEnd"/>
      <w:r>
        <w:t xml:space="preserve">', </w:t>
      </w:r>
      <w:proofErr w:type="spellStart"/>
      <w:r>
        <w:t>edgecolor</w:t>
      </w:r>
      <w:proofErr w:type="spellEnd"/>
      <w:r>
        <w:t>='black')</w:t>
      </w:r>
      <w:r>
        <w:br/>
      </w:r>
      <w:proofErr w:type="spellStart"/>
      <w:r>
        <w:t>plt.title</w:t>
      </w:r>
      <w:proofErr w:type="spellEnd"/>
      <w:r>
        <w:t>('Distribution of Movie Ratings')</w:t>
      </w:r>
      <w:r>
        <w:br/>
      </w:r>
      <w:proofErr w:type="spellStart"/>
      <w:r>
        <w:t>plt.xlabel</w:t>
      </w:r>
      <w:proofErr w:type="spellEnd"/>
      <w:r>
        <w:t>('Rating')</w:t>
      </w:r>
      <w:r>
        <w:br/>
      </w:r>
      <w:proofErr w:type="spellStart"/>
      <w:r>
        <w:t>plt.ylabel</w:t>
      </w:r>
      <w:proofErr w:type="spellEnd"/>
      <w:r>
        <w:t>('Number of Movies')</w:t>
      </w:r>
      <w:r>
        <w:br/>
      </w:r>
      <w:proofErr w:type="spellStart"/>
      <w:r>
        <w:t>plt.grid</w:t>
      </w:r>
      <w:proofErr w:type="spellEnd"/>
      <w:r>
        <w:t>(True)</w:t>
      </w:r>
      <w:r>
        <w:br/>
      </w:r>
      <w:proofErr w:type="spellStart"/>
      <w:r>
        <w:t>plt.show</w:t>
      </w:r>
      <w:proofErr w:type="spellEnd"/>
      <w:r>
        <w:t>()</w:t>
      </w:r>
      <w:r>
        <w:br/>
        <w:t>27</w:t>
      </w:r>
    </w:p>
    <w:p w:rsidR="00C87A8D" w:rsidRDefault="00C4323E">
      <w:r>
        <w:br/>
      </w:r>
    </w:p>
    <w:p w:rsidR="00C87A8D" w:rsidRDefault="00C4323E">
      <w:r>
        <w:t>---Page 28---</w:t>
      </w:r>
    </w:p>
    <w:p w:rsidR="00C87A8D" w:rsidRDefault="00C4323E">
      <w:r>
        <w:t>Bigdata and Artificial Intelligence</w:t>
      </w:r>
      <w:r>
        <w:br/>
        <w:t>Exercises</w:t>
      </w:r>
      <w:r>
        <w:br/>
        <w:t>▪ Q2. Scatter Plot of Ratings vs Revenue</w:t>
      </w:r>
      <w:r>
        <w:br/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8, 5))</w:t>
      </w:r>
      <w:r>
        <w:br/>
      </w:r>
      <w:proofErr w:type="spellStart"/>
      <w:r>
        <w:t>plt.scatter</w:t>
      </w:r>
      <w:proofErr w:type="spellEnd"/>
      <w:r>
        <w:t>(df['Rating'], df['Revenue (Millions)'], alpha=0.6)</w:t>
      </w:r>
      <w:r>
        <w:br/>
      </w:r>
      <w:proofErr w:type="spellStart"/>
      <w:r>
        <w:t>plt.title</w:t>
      </w:r>
      <w:proofErr w:type="spellEnd"/>
      <w:r>
        <w:t>('Ratings vs Revenue')</w:t>
      </w:r>
      <w:r>
        <w:br/>
      </w:r>
      <w:proofErr w:type="spellStart"/>
      <w:r>
        <w:t>plt.xlabel</w:t>
      </w:r>
      <w:proofErr w:type="spellEnd"/>
      <w:r>
        <w:t>('Rating')</w:t>
      </w:r>
      <w:r>
        <w:br/>
      </w:r>
      <w:proofErr w:type="spellStart"/>
      <w:r>
        <w:t>plt.ylabel</w:t>
      </w:r>
      <w:proofErr w:type="spellEnd"/>
      <w:r>
        <w:t>('Revenue (Millions)')</w:t>
      </w:r>
      <w:r>
        <w:br/>
      </w:r>
      <w:proofErr w:type="spellStart"/>
      <w:r>
        <w:t>plt.grid</w:t>
      </w:r>
      <w:proofErr w:type="spellEnd"/>
      <w:r>
        <w:t>(True)</w:t>
      </w:r>
      <w:r>
        <w:br/>
      </w:r>
      <w:proofErr w:type="spellStart"/>
      <w:r>
        <w:t>plt.show</w:t>
      </w:r>
      <w:proofErr w:type="spellEnd"/>
      <w:r>
        <w:t>()</w:t>
      </w:r>
      <w:r>
        <w:br/>
        <w:t>28</w:t>
      </w:r>
    </w:p>
    <w:p w:rsidR="00C87A8D" w:rsidRDefault="00C4323E">
      <w:r>
        <w:br/>
      </w:r>
    </w:p>
    <w:p w:rsidR="00C87A8D" w:rsidRDefault="00C4323E">
      <w:r>
        <w:t>---Page 29---</w:t>
      </w:r>
    </w:p>
    <w:p w:rsidR="00C87A8D" w:rsidRDefault="00C4323E">
      <w:r>
        <w:t>Bigdata and Artificial In</w:t>
      </w:r>
      <w:r>
        <w:t>telligence</w:t>
      </w:r>
      <w:r>
        <w:br/>
        <w:t>Exercises</w:t>
      </w:r>
      <w:r>
        <w:br/>
        <w:t>▪ Q3. Bar Chart of Top 10 Most Frequent Directors.</w:t>
      </w:r>
      <w:r>
        <w:br/>
        <w:t xml:space="preserve">(Hint : </w:t>
      </w:r>
      <w:proofErr w:type="spellStart"/>
      <w:r>
        <w:t>value_counts</w:t>
      </w:r>
      <w:proofErr w:type="spellEnd"/>
      <w:r>
        <w:t>() )</w:t>
      </w:r>
      <w:r>
        <w:br/>
      </w:r>
      <w:proofErr w:type="spellStart"/>
      <w:r>
        <w:t>top_directors</w:t>
      </w:r>
      <w:proofErr w:type="spellEnd"/>
      <w:r>
        <w:t xml:space="preserve"> = df['Director'].</w:t>
      </w:r>
      <w:proofErr w:type="spellStart"/>
      <w:r>
        <w:t>value_counts</w:t>
      </w:r>
      <w:proofErr w:type="spellEnd"/>
      <w:r>
        <w:t>().head(10)</w:t>
      </w:r>
      <w:r>
        <w:br/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5))</w:t>
      </w:r>
      <w:r>
        <w:br/>
      </w:r>
      <w:proofErr w:type="spellStart"/>
      <w:r>
        <w:t>Plt.bar</w:t>
      </w:r>
      <w:proofErr w:type="spellEnd"/>
      <w:r>
        <w:t>(</w:t>
      </w:r>
      <w:proofErr w:type="spellStart"/>
      <w:r>
        <w:t>top_directors.index</w:t>
      </w:r>
      <w:proofErr w:type="spellEnd"/>
      <w:r>
        <w:t xml:space="preserve">, </w:t>
      </w:r>
      <w:proofErr w:type="spellStart"/>
      <w:r>
        <w:t>top_directors.values</w:t>
      </w:r>
      <w:proofErr w:type="spellEnd"/>
      <w:r>
        <w:t>, color=‘orange’)</w:t>
      </w:r>
      <w:r>
        <w:br/>
      </w:r>
      <w:proofErr w:type="spellStart"/>
      <w:r>
        <w:t>Plt.title</w:t>
      </w:r>
      <w:proofErr w:type="spellEnd"/>
      <w:r>
        <w:t>(‘Top 10 Most Frequent Directors’)</w:t>
      </w:r>
      <w:r>
        <w:br/>
      </w:r>
      <w:proofErr w:type="spellStart"/>
      <w:r>
        <w:t>Plt.xlabel</w:t>
      </w:r>
      <w:proofErr w:type="spellEnd"/>
      <w:r>
        <w:t>(‘Director’)</w:t>
      </w:r>
      <w:r>
        <w:br/>
      </w:r>
      <w:proofErr w:type="spellStart"/>
      <w:r>
        <w:t>plt.ylabel</w:t>
      </w:r>
      <w:proofErr w:type="spellEnd"/>
      <w:r>
        <w:t>('Number of Movies')</w:t>
      </w:r>
      <w:r>
        <w:br/>
      </w:r>
      <w:proofErr w:type="spellStart"/>
      <w:r>
        <w:lastRenderedPageBreak/>
        <w:t>plt.xticks</w:t>
      </w:r>
      <w:proofErr w:type="spellEnd"/>
      <w:r>
        <w:t>(rotation=45, ha='right')</w:t>
      </w:r>
      <w:r>
        <w:br/>
      </w:r>
      <w:proofErr w:type="spellStart"/>
      <w:r>
        <w:t>plt.tight_layout</w:t>
      </w:r>
      <w:proofErr w:type="spellEnd"/>
      <w:r>
        <w:t>()</w:t>
      </w:r>
      <w:r>
        <w:br/>
      </w:r>
      <w:proofErr w:type="spellStart"/>
      <w:r>
        <w:t>plt.show</w:t>
      </w:r>
      <w:proofErr w:type="spellEnd"/>
      <w:r>
        <w:t>()</w:t>
      </w:r>
      <w:r>
        <w:br/>
        <w:t>29</w:t>
      </w:r>
    </w:p>
    <w:p w:rsidR="00C87A8D" w:rsidRDefault="00C4323E">
      <w:r>
        <w:br/>
      </w:r>
    </w:p>
    <w:p w:rsidR="00C87A8D" w:rsidRDefault="00C4323E">
      <w:r>
        <w:t>---Page 30---</w:t>
      </w:r>
    </w:p>
    <w:p w:rsidR="00C87A8D" w:rsidRDefault="00C4323E">
      <w:r>
        <w:t>Bigdata and Artificial Intelligence</w:t>
      </w:r>
      <w:r>
        <w:br/>
        <w:t>Exercises</w:t>
      </w:r>
      <w:r>
        <w:br/>
        <w:t>▪ Q4. Line Plot of Average</w:t>
      </w:r>
      <w:r>
        <w:t xml:space="preserve"> Ratings per Year (Hint : </w:t>
      </w:r>
      <w:proofErr w:type="spellStart"/>
      <w:r>
        <w:t>groupby</w:t>
      </w:r>
      <w:proofErr w:type="spellEnd"/>
      <w:r>
        <w:t>() )</w:t>
      </w:r>
      <w:r>
        <w:br/>
      </w:r>
      <w:proofErr w:type="spellStart"/>
      <w:r>
        <w:t>avg_rating_by_year</w:t>
      </w:r>
      <w:proofErr w:type="spellEnd"/>
      <w:r>
        <w:t xml:space="preserve"> = </w:t>
      </w:r>
      <w:proofErr w:type="spellStart"/>
      <w:r>
        <w:t>df.groupby</w:t>
      </w:r>
      <w:proofErr w:type="spellEnd"/>
      <w:r>
        <w:t>('Year')['Rating'].mean()</w:t>
      </w:r>
      <w:r>
        <w:br/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5))</w:t>
      </w:r>
      <w:r>
        <w:br/>
      </w:r>
      <w:proofErr w:type="spellStart"/>
      <w:r>
        <w:t>plt.plot</w:t>
      </w:r>
      <w:proofErr w:type="spellEnd"/>
      <w:r>
        <w:t>(</w:t>
      </w:r>
      <w:proofErr w:type="spellStart"/>
      <w:r>
        <w:t>avg_rating_by_year.index</w:t>
      </w:r>
      <w:proofErr w:type="spellEnd"/>
      <w:r>
        <w:t xml:space="preserve">, </w:t>
      </w:r>
      <w:proofErr w:type="spellStart"/>
      <w:r>
        <w:t>avg_rating_by_year.values</w:t>
      </w:r>
      <w:proofErr w:type="spellEnd"/>
      <w:r>
        <w:t>,</w:t>
      </w:r>
      <w:r>
        <w:br/>
        <w:t>marker='o')</w:t>
      </w:r>
      <w:r>
        <w:br/>
      </w:r>
      <w:proofErr w:type="spellStart"/>
      <w:r>
        <w:t>plt.title</w:t>
      </w:r>
      <w:proofErr w:type="spellEnd"/>
      <w:r>
        <w:t>('Average Movie Rating by Year')</w:t>
      </w:r>
      <w:r>
        <w:br/>
      </w:r>
      <w:proofErr w:type="spellStart"/>
      <w:r>
        <w:t>plt.xlabel</w:t>
      </w:r>
      <w:proofErr w:type="spellEnd"/>
      <w:r>
        <w:t>('Year'</w:t>
      </w:r>
      <w:r>
        <w:t>)</w:t>
      </w:r>
      <w:r>
        <w:br/>
      </w:r>
      <w:proofErr w:type="spellStart"/>
      <w:r>
        <w:t>plt.ylabel</w:t>
      </w:r>
      <w:proofErr w:type="spellEnd"/>
      <w:r>
        <w:t>('Average Rating')</w:t>
      </w:r>
      <w:r>
        <w:br/>
      </w:r>
      <w:proofErr w:type="spellStart"/>
      <w:r>
        <w:t>plt.grid</w:t>
      </w:r>
      <w:proofErr w:type="spellEnd"/>
      <w:r>
        <w:t>(True)</w:t>
      </w:r>
      <w:r>
        <w:br/>
      </w:r>
      <w:proofErr w:type="spellStart"/>
      <w:r>
        <w:t>plt.show</w:t>
      </w:r>
      <w:proofErr w:type="spellEnd"/>
      <w:r>
        <w:t>()</w:t>
      </w:r>
      <w:r>
        <w:br/>
        <w:t>30</w:t>
      </w:r>
    </w:p>
    <w:p w:rsidR="00C87A8D" w:rsidRDefault="00C4323E">
      <w:r>
        <w:br/>
      </w:r>
    </w:p>
    <w:p w:rsidR="00C87A8D" w:rsidRDefault="00C4323E">
      <w:r>
        <w:t>---Page 31---</w:t>
      </w:r>
    </w:p>
    <w:p w:rsidR="00C87A8D" w:rsidRDefault="00C4323E">
      <w:r>
        <w:t>Bigdata and Artificial Intelligence</w:t>
      </w:r>
      <w:r>
        <w:br/>
        <w:t>Exercises</w:t>
      </w:r>
      <w:r>
        <w:br/>
        <w:t>▪ Q5. Box Plot of Ratings by Genre (Top 3 Genres)</w:t>
      </w:r>
      <w:r>
        <w:br/>
        <w:t># Only choose the first one from the Genre values</w:t>
      </w:r>
      <w:r>
        <w:br/>
        <w:t>df['</w:t>
      </w:r>
      <w:proofErr w:type="spellStart"/>
      <w:r>
        <w:t>MainGenre</w:t>
      </w:r>
      <w:proofErr w:type="spellEnd"/>
      <w:r>
        <w:t>'] = df['Ge</w:t>
      </w:r>
      <w:r>
        <w:t xml:space="preserve">nre'].apply(lambda x: </w:t>
      </w:r>
      <w:proofErr w:type="spellStart"/>
      <w:r>
        <w:t>x.split</w:t>
      </w:r>
      <w:proofErr w:type="spellEnd"/>
      <w:r>
        <w:t>(',')[0].strip())</w:t>
      </w:r>
      <w:r>
        <w:br/>
      </w:r>
      <w:proofErr w:type="spellStart"/>
      <w:r>
        <w:t>top_genres</w:t>
      </w:r>
      <w:proofErr w:type="spellEnd"/>
      <w:r>
        <w:t xml:space="preserve"> = df['</w:t>
      </w:r>
      <w:proofErr w:type="spellStart"/>
      <w:r>
        <w:t>MainGenre</w:t>
      </w:r>
      <w:proofErr w:type="spellEnd"/>
      <w:r>
        <w:t>'].</w:t>
      </w:r>
      <w:proofErr w:type="spellStart"/>
      <w:r>
        <w:t>value_counts</w:t>
      </w:r>
      <w:proofErr w:type="spellEnd"/>
      <w:r>
        <w:t>().head(3).index</w:t>
      </w:r>
      <w:r>
        <w:br/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=(8, 5))</w:t>
      </w:r>
      <w:r>
        <w:br/>
        <w:t>data = [df[df['</w:t>
      </w:r>
      <w:proofErr w:type="spellStart"/>
      <w:r>
        <w:t>MainGenre</w:t>
      </w:r>
      <w:proofErr w:type="spellEnd"/>
      <w:r>
        <w:t xml:space="preserve">'] == genre]['Rating'] for genre in </w:t>
      </w:r>
      <w:proofErr w:type="spellStart"/>
      <w:r>
        <w:t>top_genres</w:t>
      </w:r>
      <w:proofErr w:type="spellEnd"/>
      <w:r>
        <w:t>]</w:t>
      </w:r>
      <w:r>
        <w:br/>
      </w:r>
      <w:proofErr w:type="spellStart"/>
      <w:r>
        <w:t>plt.boxplot</w:t>
      </w:r>
      <w:proofErr w:type="spellEnd"/>
      <w:r>
        <w:t>(data, labels=</w:t>
      </w:r>
      <w:proofErr w:type="spellStart"/>
      <w:r>
        <w:t>top_genres</w:t>
      </w:r>
      <w:proofErr w:type="spellEnd"/>
      <w:r>
        <w:t>)</w:t>
      </w:r>
      <w:r>
        <w:br/>
      </w:r>
      <w:proofErr w:type="spellStart"/>
      <w:r>
        <w:t>plt.title</w:t>
      </w:r>
      <w:proofErr w:type="spellEnd"/>
      <w:r>
        <w:t>('Rati</w:t>
      </w:r>
      <w:r>
        <w:t>ng Distribution by Top 3 Genres')</w:t>
      </w:r>
      <w:r>
        <w:br/>
      </w:r>
      <w:proofErr w:type="spellStart"/>
      <w:r>
        <w:t>plt.ylabel</w:t>
      </w:r>
      <w:proofErr w:type="spellEnd"/>
      <w:r>
        <w:t>('Rating')</w:t>
      </w:r>
      <w:r>
        <w:br/>
      </w:r>
      <w:proofErr w:type="spellStart"/>
      <w:r>
        <w:t>plt.grid</w:t>
      </w:r>
      <w:proofErr w:type="spellEnd"/>
      <w:r>
        <w:t>(True)</w:t>
      </w:r>
      <w:r>
        <w:br/>
      </w:r>
      <w:proofErr w:type="spellStart"/>
      <w:r>
        <w:t>plt.show</w:t>
      </w:r>
      <w:proofErr w:type="spellEnd"/>
      <w:r>
        <w:t>()</w:t>
      </w:r>
      <w:r>
        <w:br/>
        <w:t>31</w:t>
      </w:r>
    </w:p>
    <w:p w:rsidR="00C87A8D" w:rsidRDefault="00C4323E">
      <w:r>
        <w:br/>
      </w:r>
    </w:p>
    <w:p w:rsidR="00C87A8D" w:rsidRDefault="00C4323E">
      <w:r>
        <w:lastRenderedPageBreak/>
        <w:t>---Page 32---</w:t>
      </w:r>
    </w:p>
    <w:p w:rsidR="00C87A8D" w:rsidRDefault="00C4323E">
      <w:r>
        <w:t>Bigdata and Artificial Intelligence</w:t>
      </w:r>
      <w:r>
        <w:br/>
        <w:t>Visualizing Data with Matplotlib</w:t>
      </w:r>
      <w:r>
        <w:br/>
      </w:r>
      <w:r>
        <w:br/>
        <w:t>Q&amp;A</w:t>
      </w:r>
      <w:r>
        <w:br/>
        <w:t>Human-AI Interaction Lab</w:t>
      </w:r>
      <w:r>
        <w:br/>
        <w:t>http://hai.hanyang.ac.kr</w:t>
      </w:r>
    </w:p>
    <w:p w:rsidR="00C87A8D" w:rsidRDefault="00C4323E">
      <w:r>
        <w:br/>
      </w:r>
    </w:p>
    <w:p w:rsidR="00C87A8D" w:rsidRDefault="00C4323E">
      <w:r>
        <w:br w:type="page"/>
      </w:r>
    </w:p>
    <w:p w:rsidR="00C87A8D" w:rsidRDefault="00C4323E">
      <w:pPr>
        <w:pStyle w:val="Heading2"/>
      </w:pPr>
      <w:r>
        <w:lastRenderedPageBreak/>
        <w:t xml:space="preserve">===START </w:t>
      </w:r>
      <w:r>
        <w:t>OF FILE: C:\Users\ambyb\Downloads\BA_W6_Text Data.pdf===</w:t>
      </w:r>
      <w:r>
        <w:br/>
      </w:r>
    </w:p>
    <w:p w:rsidR="00C87A8D" w:rsidRDefault="00C4323E">
      <w:r>
        <w:t>---Page 1---</w:t>
      </w:r>
    </w:p>
    <w:p w:rsidR="00C87A8D" w:rsidRDefault="00C4323E">
      <w:r>
        <w:t>Bigdata and Artificial Intelligence</w:t>
      </w:r>
      <w:r>
        <w:br/>
        <w:t>Text Data</w:t>
      </w:r>
      <w:r>
        <w:br/>
      </w:r>
      <w:r>
        <w:br/>
      </w:r>
      <w:proofErr w:type="spellStart"/>
      <w:r>
        <w:t>Hanyang</w:t>
      </w:r>
      <w:proofErr w:type="spellEnd"/>
      <w:r>
        <w:t xml:space="preserve"> University</w:t>
      </w:r>
      <w:r>
        <w:br/>
        <w:t>Human-AI Interaction Lab</w:t>
      </w:r>
      <w:r>
        <w:br/>
        <w:t>http://hai.hanyang.ac.kr</w:t>
      </w:r>
    </w:p>
    <w:p w:rsidR="00C87A8D" w:rsidRDefault="00C4323E">
      <w:r>
        <w:br/>
      </w:r>
    </w:p>
    <w:p w:rsidR="00C87A8D" w:rsidRDefault="00C4323E">
      <w:r>
        <w:t>---Page 2---</w:t>
      </w:r>
    </w:p>
    <w:p w:rsidR="00C87A8D" w:rsidRDefault="00C4323E">
      <w:r>
        <w:t>Bigdata and Artificial In</w:t>
      </w:r>
      <w:r>
        <w:t>telligence | Text Data</w:t>
      </w:r>
      <w:r>
        <w:br/>
      </w:r>
      <w:proofErr w:type="spellStart"/>
      <w:r>
        <w:t>Colab</w:t>
      </w:r>
      <w:proofErr w:type="spellEnd"/>
      <w:r>
        <w:t xml:space="preserve"> Link</w:t>
      </w:r>
      <w:r>
        <w:br/>
        <w:t>▪ https://colab.research.google.com/drive/1tYJeovkqX1YbrkgEBV5lxCjbKs_UNpZV?usp=sharing</w:t>
      </w:r>
    </w:p>
    <w:p w:rsidR="00C87A8D" w:rsidRDefault="00C4323E">
      <w:r>
        <w:br/>
      </w:r>
    </w:p>
    <w:p w:rsidR="00C87A8D" w:rsidRDefault="00C4323E">
      <w:r>
        <w:t>---Page 3---</w:t>
      </w:r>
    </w:p>
    <w:p w:rsidR="00C87A8D" w:rsidRDefault="00C4323E">
      <w:r>
        <w:t>Bigdata and Artificial Intelligence | Text Data</w:t>
      </w:r>
      <w:r>
        <w:br/>
        <w:t>Natural Language Processing (NLP)</w:t>
      </w:r>
      <w:r>
        <w:br/>
        <w:t>▪ Natural language processi</w:t>
      </w:r>
      <w:r>
        <w:t>ng (NLP) is the ability of a computer program to understand</w:t>
      </w:r>
      <w:r>
        <w:br/>
        <w:t>human language as it is spoken and written.</w:t>
      </w:r>
      <w:r>
        <w:br/>
        <w:t>▪ Natural language: Human language</w:t>
      </w:r>
      <w:r>
        <w:br/>
        <w:t>• Speech, Conversation, Sentence, Sign Language…</w:t>
      </w:r>
      <w:r>
        <w:br/>
        <w:t>▪ Diverse forms of natural language</w:t>
      </w:r>
      <w:r>
        <w:br/>
        <w:t>• Social media posts</w:t>
      </w:r>
      <w:r>
        <w:br/>
        <w:t>• Web page</w:t>
      </w:r>
      <w:r>
        <w:br/>
      </w:r>
      <w:r>
        <w:t>• Hospital prescription</w:t>
      </w:r>
      <w:r>
        <w:br/>
        <w:t>• Audio data in voice mail</w:t>
      </w:r>
      <w:r>
        <w:br/>
        <w:t>• …</w:t>
      </w:r>
      <w:r>
        <w:br/>
        <w:t>▪ Applications of NLP : Machine translation, AI speaker, chatbot, STT (Speech-To-Text)</w:t>
      </w:r>
    </w:p>
    <w:p w:rsidR="00C87A8D" w:rsidRDefault="00C4323E">
      <w:r>
        <w:br/>
      </w:r>
    </w:p>
    <w:p w:rsidR="00C87A8D" w:rsidRDefault="00C4323E">
      <w:r>
        <w:t>---Page 4---</w:t>
      </w:r>
    </w:p>
    <w:p w:rsidR="00C87A8D" w:rsidRDefault="00C4323E">
      <w:r>
        <w:lastRenderedPageBreak/>
        <w:t>Bigdata and Artificial Intelligence</w:t>
      </w:r>
      <w:r>
        <w:br/>
        <w:t>Text Data</w:t>
      </w:r>
      <w:r>
        <w:br/>
        <w:t>TOC</w:t>
      </w:r>
      <w:r>
        <w:br/>
      </w:r>
      <w:r>
        <w:br/>
        <w:t>• Text Data</w:t>
      </w:r>
      <w:r>
        <w:br/>
        <w:t xml:space="preserve">• Text </w:t>
      </w:r>
      <w:r>
        <w:t>Preprocessing</w:t>
      </w:r>
      <w:r>
        <w:br/>
      </w:r>
      <w:r>
        <w:t>ㅁ</w:t>
      </w:r>
      <w:r>
        <w:br/>
        <w:t>• Text Feature</w:t>
      </w:r>
      <w:r>
        <w:br/>
        <w:t>(Document Modeling)</w:t>
      </w:r>
    </w:p>
    <w:p w:rsidR="00C87A8D" w:rsidRDefault="00C4323E">
      <w:r>
        <w:br/>
      </w:r>
    </w:p>
    <w:p w:rsidR="00C87A8D" w:rsidRDefault="00C4323E">
      <w:r>
        <w:t>---Page 5---</w:t>
      </w:r>
    </w:p>
    <w:p w:rsidR="00C87A8D" w:rsidRDefault="00C4323E">
      <w:r>
        <w:t>Bigdata and Artificial Intelligence | Text Data</w:t>
      </w:r>
      <w:r>
        <w:br/>
        <w:t>Corpus</w:t>
      </w:r>
      <w:r>
        <w:br/>
        <w:t>▪ Corpus is a refined text dataset.</w:t>
      </w:r>
      <w:r>
        <w:br/>
        <w:t>• NLTK includes more than 50 large, well-organized text data.</w:t>
      </w:r>
      <w:r>
        <w:br/>
        <w:t>▪ Examples of Corpus</w:t>
      </w:r>
      <w:r>
        <w:br/>
        <w:t xml:space="preserve">• Web </w:t>
      </w:r>
      <w:r>
        <w:t>Text Corpus, Twitter Corpus, Shakespeare Corpus,</w:t>
      </w:r>
      <w:r>
        <w:br/>
        <w:t>Polarization of emotions (positive vs. negation),</w:t>
      </w:r>
      <w:r>
        <w:br/>
        <w:t>Names Corpus, WordNet, Reuters Benchmark Corpus, …</w:t>
      </w:r>
    </w:p>
    <w:p w:rsidR="00C87A8D" w:rsidRDefault="00C4323E">
      <w:r>
        <w:br/>
      </w:r>
    </w:p>
    <w:p w:rsidR="00C87A8D" w:rsidRDefault="00C4323E">
      <w:r>
        <w:t>---Page 6---</w:t>
      </w:r>
    </w:p>
    <w:p w:rsidR="00C87A8D" w:rsidRDefault="00C4323E">
      <w:r>
        <w:t>Bigdata and Artificial Intelligence | Text Data</w:t>
      </w:r>
      <w:r>
        <w:br/>
        <w:t>Install Corpus</w:t>
      </w:r>
      <w:r>
        <w:br/>
        <w:t>▪ Install the name</w:t>
      </w:r>
      <w:r>
        <w:t>s corpus from NLTK</w:t>
      </w:r>
      <w:r>
        <w:br/>
        <w:t>• http://www.nltk.org/nltk_data/ (Check available corpus)</w:t>
      </w:r>
    </w:p>
    <w:p w:rsidR="00C87A8D" w:rsidRDefault="00C4323E">
      <w:r>
        <w:br/>
      </w:r>
    </w:p>
    <w:p w:rsidR="00C87A8D" w:rsidRDefault="00C4323E">
      <w:r>
        <w:t>---Page 7---</w:t>
      </w:r>
    </w:p>
    <w:p w:rsidR="00C87A8D" w:rsidRDefault="00C4323E">
      <w:r>
        <w:t>Bigdata and Artificial Intelligence | Text Data</w:t>
      </w:r>
      <w:r>
        <w:br/>
      </w:r>
      <w:proofErr w:type="spellStart"/>
      <w:r>
        <w:t>namescorpus</w:t>
      </w:r>
      <w:proofErr w:type="spellEnd"/>
      <w:r>
        <w:br/>
        <w:t># import the names corpus to Python code</w:t>
      </w:r>
      <w:r>
        <w:br/>
        <w:t># Print the first 5 words</w:t>
      </w:r>
      <w:r>
        <w:br/>
        <w:t># Print the total number of</w:t>
      </w:r>
      <w:r>
        <w:t xml:space="preserve"> words in the </w:t>
      </w:r>
      <w:proofErr w:type="gramStart"/>
      <w:r>
        <w:t>names</w:t>
      </w:r>
      <w:proofErr w:type="gramEnd"/>
      <w:r>
        <w:t xml:space="preserve"> corpus</w:t>
      </w:r>
    </w:p>
    <w:p w:rsidR="00C87A8D" w:rsidRDefault="00C4323E">
      <w:r>
        <w:lastRenderedPageBreak/>
        <w:br/>
      </w:r>
    </w:p>
    <w:p w:rsidR="00C87A8D" w:rsidRDefault="00C4323E">
      <w:r>
        <w:t>---Page 8---</w:t>
      </w:r>
    </w:p>
    <w:p w:rsidR="00C87A8D" w:rsidRDefault="00C4323E">
      <w:r>
        <w:t>Bigdata and Artificial Intelligence | Text Data</w:t>
      </w:r>
      <w:r>
        <w:br/>
        <w:t>“20 newsgroups” dataset</w:t>
      </w:r>
      <w:r>
        <w:br/>
        <w:t xml:space="preserve">▪ Example dataset provided by </w:t>
      </w:r>
      <w:proofErr w:type="spellStart"/>
      <w:r>
        <w:t>sklearn</w:t>
      </w:r>
      <w:proofErr w:type="spellEnd"/>
      <w:r>
        <w:br/>
        <w:t>• 20,000 posts exists for 20 online newsgroups.</w:t>
      </w:r>
      <w:r>
        <w:br/>
        <w:t>• A newsgroup is an Internet space (Internet F</w:t>
      </w:r>
      <w:r>
        <w:t>orum) where you can ask and</w:t>
      </w:r>
      <w:r>
        <w:br/>
        <w:t>answer questions about a particular topic.</w:t>
      </w:r>
      <w:r>
        <w:br/>
        <w:t xml:space="preserve">• </w:t>
      </w:r>
      <w:proofErr w:type="spellStart"/>
      <w:r>
        <w:t>comp.graphics</w:t>
      </w:r>
      <w:proofErr w:type="spellEnd"/>
      <w:r>
        <w:t xml:space="preserve"> • </w:t>
      </w:r>
      <w:proofErr w:type="spellStart"/>
      <w:r>
        <w:t>rec.sport.baseball</w:t>
      </w:r>
      <w:proofErr w:type="spellEnd"/>
      <w:r>
        <w:t xml:space="preserve"> • </w:t>
      </w:r>
      <w:proofErr w:type="spellStart"/>
      <w:r>
        <w:t>talk.politics.misc</w:t>
      </w:r>
      <w:proofErr w:type="spellEnd"/>
      <w:r>
        <w:br/>
        <w:t>• comp.os.ms-</w:t>
      </w:r>
      <w:proofErr w:type="spellStart"/>
      <w:r>
        <w:t>windows.misc</w:t>
      </w:r>
      <w:proofErr w:type="spellEnd"/>
      <w:r>
        <w:t xml:space="preserve"> • </w:t>
      </w:r>
      <w:proofErr w:type="spellStart"/>
      <w:r>
        <w:t>rec.sport.hockey</w:t>
      </w:r>
      <w:proofErr w:type="spellEnd"/>
      <w:r>
        <w:t xml:space="preserve"> • </w:t>
      </w:r>
      <w:proofErr w:type="spellStart"/>
      <w:r>
        <w:t>talk.politics.guns</w:t>
      </w:r>
      <w:proofErr w:type="spellEnd"/>
      <w:r>
        <w:br/>
        <w:t xml:space="preserve">• </w:t>
      </w:r>
      <w:proofErr w:type="spellStart"/>
      <w:r>
        <w:t>comp.sys.ibm.pc.hardware</w:t>
      </w:r>
      <w:proofErr w:type="spellEnd"/>
      <w:r>
        <w:t xml:space="preserve"> • </w:t>
      </w:r>
      <w:proofErr w:type="spellStart"/>
      <w:r>
        <w:t>sci.crypt</w:t>
      </w:r>
      <w:proofErr w:type="spellEnd"/>
      <w:r>
        <w:t xml:space="preserve"> • </w:t>
      </w:r>
      <w:proofErr w:type="spellStart"/>
      <w:r>
        <w:t>talk.politics.mideas</w:t>
      </w:r>
      <w:r>
        <w:t>t</w:t>
      </w:r>
      <w:proofErr w:type="spellEnd"/>
      <w:r>
        <w:br/>
        <w:t xml:space="preserve">• </w:t>
      </w:r>
      <w:proofErr w:type="spellStart"/>
      <w:r>
        <w:t>comp.sys.mac.hardware</w:t>
      </w:r>
      <w:proofErr w:type="spellEnd"/>
      <w:r>
        <w:t xml:space="preserve"> • </w:t>
      </w:r>
      <w:proofErr w:type="spellStart"/>
      <w:r>
        <w:t>sci.electronics</w:t>
      </w:r>
      <w:proofErr w:type="spellEnd"/>
      <w:r>
        <w:t xml:space="preserve"> • </w:t>
      </w:r>
      <w:proofErr w:type="spellStart"/>
      <w:r>
        <w:t>talk.religion.misc</w:t>
      </w:r>
      <w:proofErr w:type="spellEnd"/>
      <w:r>
        <w:br/>
        <w:t xml:space="preserve">• </w:t>
      </w:r>
      <w:proofErr w:type="spellStart"/>
      <w:r>
        <w:t>comp.windows.x</w:t>
      </w:r>
      <w:proofErr w:type="spellEnd"/>
      <w:r>
        <w:t xml:space="preserve"> • </w:t>
      </w:r>
      <w:proofErr w:type="spellStart"/>
      <w:r>
        <w:t>sci.med</w:t>
      </w:r>
      <w:proofErr w:type="spellEnd"/>
      <w:r>
        <w:t xml:space="preserve"> • </w:t>
      </w:r>
      <w:proofErr w:type="spellStart"/>
      <w:r>
        <w:t>alt.atheism</w:t>
      </w:r>
      <w:proofErr w:type="spellEnd"/>
      <w:r>
        <w:br/>
        <w:t xml:space="preserve">• </w:t>
      </w:r>
      <w:proofErr w:type="spellStart"/>
      <w:r>
        <w:t>rec.autos</w:t>
      </w:r>
      <w:proofErr w:type="spellEnd"/>
      <w:r>
        <w:t xml:space="preserve"> • </w:t>
      </w:r>
      <w:proofErr w:type="spellStart"/>
      <w:r>
        <w:t>sci.space</w:t>
      </w:r>
      <w:proofErr w:type="spellEnd"/>
      <w:r>
        <w:t xml:space="preserve"> • </w:t>
      </w:r>
      <w:proofErr w:type="spellStart"/>
      <w:r>
        <w:t>soc.religion.christian</w:t>
      </w:r>
      <w:proofErr w:type="spellEnd"/>
      <w:r>
        <w:br/>
        <w:t xml:space="preserve">• </w:t>
      </w:r>
      <w:proofErr w:type="spellStart"/>
      <w:r>
        <w:t>rec.motorcycles</w:t>
      </w:r>
      <w:proofErr w:type="spellEnd"/>
      <w:r>
        <w:t xml:space="preserve"> • </w:t>
      </w:r>
      <w:proofErr w:type="spellStart"/>
      <w:r>
        <w:t>misc.forsale</w:t>
      </w:r>
      <w:proofErr w:type="spellEnd"/>
    </w:p>
    <w:p w:rsidR="00C87A8D" w:rsidRDefault="00C4323E">
      <w:r>
        <w:br/>
      </w:r>
    </w:p>
    <w:p w:rsidR="00C87A8D" w:rsidRDefault="00C4323E">
      <w:r>
        <w:t>---Page 9---</w:t>
      </w:r>
    </w:p>
    <w:p w:rsidR="00C87A8D" w:rsidRDefault="00C4323E">
      <w:r>
        <w:t xml:space="preserve">Bigdata and Artificial Intelligence | Text </w:t>
      </w:r>
      <w:r>
        <w:t>Data</w:t>
      </w:r>
      <w:r>
        <w:br/>
        <w:t>“20 newsgroups” dataset</w:t>
      </w:r>
      <w:r>
        <w:br/>
        <w:t xml:space="preserve">▪ You can download a dataset with </w:t>
      </w:r>
      <w:proofErr w:type="spellStart"/>
      <w:r>
        <w:t>sklearn</w:t>
      </w:r>
      <w:proofErr w:type="spellEnd"/>
      <w:r>
        <w:t xml:space="preserve"> functions.</w:t>
      </w:r>
      <w:r>
        <w:br/>
        <w:t>• Caching occurs when code is first executed and downloaded.</w:t>
      </w:r>
      <w:r>
        <w:br/>
        <w:t>• On subsequent runs, cached data is used without re-downloading.</w:t>
      </w:r>
      <w:r>
        <w:br/>
        <w:t>▪ Downloaded datasets are available as Python D</w:t>
      </w:r>
      <w:r>
        <w:t>ictionary.</w:t>
      </w:r>
    </w:p>
    <w:p w:rsidR="00C87A8D" w:rsidRDefault="00C4323E">
      <w:r>
        <w:br/>
      </w:r>
    </w:p>
    <w:p w:rsidR="00C87A8D" w:rsidRDefault="00C4323E">
      <w:r>
        <w:t>---Page 10---</w:t>
      </w:r>
    </w:p>
    <w:p w:rsidR="00C87A8D" w:rsidRDefault="00C4323E">
      <w:r>
        <w:t>Bigdata and Artificial Intelligence | Text Data</w:t>
      </w:r>
      <w:r>
        <w:br/>
        <w:t>“20 newsgroups” dataset</w:t>
      </w:r>
      <w:r>
        <w:br/>
        <w:t>▪ Key of dataset Dictionary as follows</w:t>
      </w:r>
      <w:r>
        <w:br/>
        <w:t xml:space="preserve">• </w:t>
      </w:r>
      <w:proofErr w:type="gramStart"/>
      <w:r>
        <w:t>data :</w:t>
      </w:r>
      <w:proofErr w:type="gramEnd"/>
      <w:r>
        <w:t xml:space="preserve"> List of post texts</w:t>
      </w:r>
      <w:r>
        <w:br/>
        <w:t xml:space="preserve">• filenames : List of </w:t>
      </w:r>
      <w:proofErr w:type="spellStart"/>
      <w:r>
        <w:t>filepath</w:t>
      </w:r>
      <w:proofErr w:type="spellEnd"/>
      <w:r>
        <w:t xml:space="preserve"> for each post</w:t>
      </w:r>
      <w:r>
        <w:br/>
        <w:t xml:space="preserve">• </w:t>
      </w:r>
      <w:proofErr w:type="spellStart"/>
      <w:r>
        <w:t>target_names</w:t>
      </w:r>
      <w:proofErr w:type="spellEnd"/>
      <w:r>
        <w:t xml:space="preserve"> : List of group name</w:t>
      </w:r>
      <w:r>
        <w:t xml:space="preserve"> text (Total 20)</w:t>
      </w:r>
      <w:r>
        <w:br/>
        <w:t>· List index represents a group id.</w:t>
      </w:r>
      <w:r>
        <w:br/>
        <w:t>• target : List of group ids for each post.</w:t>
      </w:r>
      <w:r>
        <w:br/>
        <w:t>• DESCR : Description of '20 newsgroups' dataset</w:t>
      </w:r>
    </w:p>
    <w:p w:rsidR="00C87A8D" w:rsidRDefault="00C4323E">
      <w:r>
        <w:lastRenderedPageBreak/>
        <w:br/>
      </w:r>
    </w:p>
    <w:p w:rsidR="00C87A8D" w:rsidRDefault="00C4323E">
      <w:r>
        <w:t>---Page 11---</w:t>
      </w:r>
    </w:p>
    <w:p w:rsidR="00C87A8D" w:rsidRDefault="00C4323E">
      <w:r>
        <w:t>Bigdata and Artificial Intelligence | Text Data</w:t>
      </w:r>
      <w:r>
        <w:br/>
        <w:t>“20 newsgroups” dataset</w:t>
      </w:r>
      <w:r>
        <w:br/>
        <w:t xml:space="preserve">▪ Main text </w:t>
      </w:r>
      <w:r>
        <w:t>is mapped to the "data" key as a list, and each is</w:t>
      </w:r>
      <w:r>
        <w:br/>
        <w:t>accessible through the index value of the list</w:t>
      </w:r>
    </w:p>
    <w:p w:rsidR="00C87A8D" w:rsidRDefault="00C4323E">
      <w:r>
        <w:br/>
      </w:r>
    </w:p>
    <w:p w:rsidR="00C87A8D" w:rsidRDefault="00C4323E">
      <w:r>
        <w:t>---Page 12---</w:t>
      </w:r>
    </w:p>
    <w:p w:rsidR="00C87A8D" w:rsidRDefault="00C4323E">
      <w:r>
        <w:t>Bigdata and Artificial Intelligence | Text Data</w:t>
      </w:r>
      <w:r>
        <w:br/>
        <w:t>“20 newsgroups” dataset</w:t>
      </w:r>
      <w:r>
        <w:br/>
        <w:t># group id for the first post</w:t>
      </w:r>
      <w:r>
        <w:br/>
        <w:t>▪ The "target" key contains th</w:t>
      </w:r>
      <w:r>
        <w:t>e</w:t>
      </w:r>
      <w:r>
        <w:br/>
        <w:t>group id of each post text</w:t>
      </w:r>
      <w:r>
        <w:br/>
        <w:t># Group names by group id</w:t>
      </w:r>
      <w:r>
        <w:br/>
        <w:t>• The first data (Index = 0) has 7</w:t>
      </w:r>
      <w:r>
        <w:br/>
        <w:t>as its group id.</w:t>
      </w:r>
      <w:r>
        <w:br/>
        <w:t>• Group id exists from 0 to 19.</w:t>
      </w:r>
      <w:r>
        <w:br/>
        <w:t>▪ To see the newsgroup name</w:t>
      </w:r>
      <w:r>
        <w:br/>
        <w:t>for each group id, see the</w:t>
      </w:r>
      <w:r>
        <w:br/>
        <w:t>"</w:t>
      </w:r>
      <w:proofErr w:type="spellStart"/>
      <w:r>
        <w:t>target_names</w:t>
      </w:r>
      <w:proofErr w:type="spellEnd"/>
      <w:r>
        <w:t>" key.</w:t>
      </w:r>
    </w:p>
    <w:p w:rsidR="00C87A8D" w:rsidRDefault="00C4323E">
      <w:r>
        <w:br/>
      </w:r>
    </w:p>
    <w:p w:rsidR="00C87A8D" w:rsidRDefault="00C4323E">
      <w:r>
        <w:t>---Page 13---</w:t>
      </w:r>
    </w:p>
    <w:p w:rsidR="00C87A8D" w:rsidRDefault="00C4323E">
      <w:r>
        <w:t>Bigdata and Arti</w:t>
      </w:r>
      <w:r>
        <w:t>ficial Intelligence</w:t>
      </w:r>
      <w:r>
        <w:br/>
        <w:t>Text Data</w:t>
      </w:r>
      <w:r>
        <w:br/>
        <w:t>TOC</w:t>
      </w:r>
      <w:r>
        <w:br/>
      </w:r>
      <w:r>
        <w:br/>
        <w:t>• Text Data</w:t>
      </w:r>
      <w:r>
        <w:br/>
        <w:t>• Text Preprocessing</w:t>
      </w:r>
      <w:r>
        <w:br/>
      </w:r>
      <w:r>
        <w:t>ㅁ</w:t>
      </w:r>
      <w:r>
        <w:br/>
        <w:t>• Text Feature</w:t>
      </w:r>
      <w:r>
        <w:br/>
        <w:t>(Document Modeling)</w:t>
      </w:r>
    </w:p>
    <w:p w:rsidR="00C87A8D" w:rsidRDefault="00C4323E">
      <w:r>
        <w:br/>
      </w:r>
    </w:p>
    <w:p w:rsidR="00C87A8D" w:rsidRDefault="00C4323E">
      <w:r>
        <w:lastRenderedPageBreak/>
        <w:t>---Page 14---</w:t>
      </w:r>
    </w:p>
    <w:p w:rsidR="00C87A8D" w:rsidRDefault="00C4323E">
      <w:r>
        <w:t>Bigdata and Artificial Intelligence | Text Data</w:t>
      </w:r>
      <w:r>
        <w:br/>
        <w:t>Tokenization</w:t>
      </w:r>
      <w:r>
        <w:br/>
        <w:t xml:space="preserve">▪ Tokenization breaks a given text sequence into </w:t>
      </w:r>
      <w:r>
        <w:t>pieces.</w:t>
      </w:r>
      <w:r>
        <w:br/>
        <w:t>▪ Divided pieces are called tokens and become the basic unit</w:t>
      </w:r>
      <w:r>
        <w:br/>
        <w:t>of subsequent analysis.</w:t>
      </w:r>
    </w:p>
    <w:p w:rsidR="00C87A8D" w:rsidRDefault="00C4323E">
      <w:r>
        <w:br/>
      </w:r>
    </w:p>
    <w:p w:rsidR="00C87A8D" w:rsidRDefault="00C4323E">
      <w:r>
        <w:t>---Page 15---</w:t>
      </w:r>
    </w:p>
    <w:p w:rsidR="00C87A8D" w:rsidRDefault="00C4323E">
      <w:r>
        <w:t>Bigdata and Artificial Intelligence | Text Data</w:t>
      </w:r>
      <w:r>
        <w:br/>
        <w:t>n-gram</w:t>
      </w:r>
      <w:r>
        <w:br/>
        <w:t>▪ Represents the number of fragments that make up the token</w:t>
      </w:r>
      <w:r>
        <w:br/>
        <w:t>• Unigram (Unigram): O</w:t>
      </w:r>
      <w:r>
        <w:t>ne piece</w:t>
      </w:r>
      <w:r>
        <w:br/>
        <w:t>• Bigram: Two consecutive pieces</w:t>
      </w:r>
      <w:r>
        <w:br/>
        <w:t>• Trigram: 3 consecutive pieces</w:t>
      </w:r>
      <w:r>
        <w:br/>
        <w:t xml:space="preserve">• N-gram (n-gram): </w:t>
      </w:r>
      <w:proofErr w:type="spellStart"/>
      <w:r>
        <w:t>nconsecutive</w:t>
      </w:r>
      <w:proofErr w:type="spellEnd"/>
      <w:r>
        <w:t xml:space="preserve"> pieces of tokens</w:t>
      </w:r>
      <w:r>
        <w:br/>
        <w:t>Input: Machine learning is awesome, right?</w:t>
      </w:r>
      <w:r>
        <w:br/>
        <w:t>Unigram: Machine learning is awesome right</w:t>
      </w:r>
      <w:r>
        <w:br/>
        <w:t xml:space="preserve">Bigram: Machine learning </w:t>
      </w:r>
      <w:proofErr w:type="spellStart"/>
      <w:r>
        <w:t>Learning</w:t>
      </w:r>
      <w:proofErr w:type="spellEnd"/>
      <w:r>
        <w:t xml:space="preserve"> is </w:t>
      </w:r>
      <w:proofErr w:type="spellStart"/>
      <w:r>
        <w:t>Is</w:t>
      </w:r>
      <w:proofErr w:type="spellEnd"/>
      <w:r>
        <w:t xml:space="preserve"> awesome</w:t>
      </w:r>
      <w:r>
        <w:t xml:space="preserve"> </w:t>
      </w:r>
      <w:proofErr w:type="spellStart"/>
      <w:r>
        <w:t>awesome</w:t>
      </w:r>
      <w:proofErr w:type="spellEnd"/>
      <w:r>
        <w:t xml:space="preserve"> right</w:t>
      </w:r>
    </w:p>
    <w:p w:rsidR="00C87A8D" w:rsidRDefault="00C4323E">
      <w:r>
        <w:br/>
      </w:r>
    </w:p>
    <w:p w:rsidR="00C87A8D" w:rsidRDefault="00C4323E">
      <w:r>
        <w:t>---Page 16---</w:t>
      </w:r>
    </w:p>
    <w:p w:rsidR="00C87A8D" w:rsidRDefault="00C4323E">
      <w:r>
        <w:t>Bigdata and Artificial Intelligence | Text Data</w:t>
      </w:r>
      <w:r>
        <w:br/>
        <w:t>POS tagging</w:t>
      </w:r>
      <w:r>
        <w:br/>
        <w:t>▪ Tagging each token in a given text sequence with the appropriate</w:t>
      </w:r>
      <w:r>
        <w:br/>
        <w:t>part of speech</w:t>
      </w:r>
      <w:r>
        <w:br/>
        <w:t>Part of Speech Example</w:t>
      </w:r>
      <w:r>
        <w:br/>
        <w:t>Noun David, machine</w:t>
      </w:r>
      <w:r>
        <w:br/>
        <w:t>Pronoun them, her</w:t>
      </w:r>
      <w:r>
        <w:br/>
        <w:t xml:space="preserve">Adjective </w:t>
      </w:r>
      <w:r>
        <w:t>awesome, amazing</w:t>
      </w:r>
      <w:r>
        <w:br/>
        <w:t>Verb read, write</w:t>
      </w:r>
      <w:r>
        <w:br/>
        <w:t>Adverb very, quite</w:t>
      </w:r>
      <w:r>
        <w:br/>
        <w:t>Preposition out, at</w:t>
      </w:r>
      <w:r>
        <w:br/>
        <w:t>Conjunction and, but</w:t>
      </w:r>
      <w:r>
        <w:br/>
        <w:t>Interjection unfortunately, luckily</w:t>
      </w:r>
      <w:r>
        <w:br/>
        <w:t>Article a, the</w:t>
      </w:r>
    </w:p>
    <w:p w:rsidR="00C87A8D" w:rsidRDefault="00C4323E">
      <w:r>
        <w:br/>
      </w:r>
    </w:p>
    <w:p w:rsidR="00C87A8D" w:rsidRDefault="00C4323E">
      <w:r>
        <w:lastRenderedPageBreak/>
        <w:t>---Page 17---</w:t>
      </w:r>
    </w:p>
    <w:p w:rsidR="00C87A8D" w:rsidRDefault="00C4323E">
      <w:r>
        <w:t>Bigdata and Artificial Intelligence | Text Data</w:t>
      </w:r>
      <w:r>
        <w:br/>
        <w:t>POS tagging</w:t>
      </w:r>
      <w:r>
        <w:br/>
        <w:t>• NNP: Proper Noun</w:t>
      </w:r>
      <w:r>
        <w:br/>
        <w:t xml:space="preserve">• VB: </w:t>
      </w:r>
      <w:r>
        <w:t>Verb</w:t>
      </w:r>
      <w:r>
        <w:br/>
        <w:t>• VBP: Verb (Present)</w:t>
      </w:r>
      <w:r>
        <w:br/>
        <w:t>• TO: to Preposition</w:t>
      </w:r>
      <w:r>
        <w:br/>
        <w:t>• NN: Noun</w:t>
      </w:r>
      <w:r>
        <w:br/>
        <w:t>• DT: Determiner</w:t>
      </w:r>
      <w:r>
        <w:br/>
        <w:t>Token POS</w:t>
      </w:r>
    </w:p>
    <w:p w:rsidR="00C87A8D" w:rsidRDefault="00C4323E">
      <w:r>
        <w:br/>
      </w:r>
    </w:p>
    <w:p w:rsidR="00C87A8D" w:rsidRDefault="00C4323E">
      <w:r>
        <w:t>---Page 18---</w:t>
      </w:r>
    </w:p>
    <w:p w:rsidR="00C87A8D" w:rsidRDefault="00C4323E">
      <w:r>
        <w:t>Bigdata and Artificial Intelligence | Text Data</w:t>
      </w:r>
      <w:r>
        <w:br/>
        <w:t>Name Entity Recognition (NER)</w:t>
      </w:r>
      <w:r>
        <w:br/>
        <w:t xml:space="preserve">▪ NER specifies a word or phrase into a particular category, such </w:t>
      </w:r>
      <w:r>
        <w:t>as a</w:t>
      </w:r>
      <w:r>
        <w:br/>
        <w:t>person name, company name, or region name.</w:t>
      </w:r>
      <w:r>
        <w:br/>
        <w:t xml:space="preserve">• </w:t>
      </w:r>
      <w:proofErr w:type="spellStart"/>
      <w:r>
        <w:t>Hanyang</w:t>
      </w:r>
      <w:proofErr w:type="spellEnd"/>
      <w:r>
        <w:t xml:space="preserve"> University → University</w:t>
      </w:r>
      <w:r>
        <w:br/>
      </w:r>
      <w:proofErr w:type="gramStart"/>
      <w:r>
        <w:t xml:space="preserve">• </w:t>
      </w:r>
      <w:r>
        <w:t xml:space="preserve"> →</w:t>
      </w:r>
      <w:proofErr w:type="gramEnd"/>
      <w:r>
        <w:t xml:space="preserve"> Person</w:t>
      </w:r>
      <w:r>
        <w:br/>
        <w:t xml:space="preserve">• </w:t>
      </w:r>
      <w:proofErr w:type="spellStart"/>
      <w:r>
        <w:t>Gyeonggido</w:t>
      </w:r>
      <w:proofErr w:type="spellEnd"/>
      <w:r>
        <w:t xml:space="preserve"> → Region</w:t>
      </w:r>
    </w:p>
    <w:p w:rsidR="00C87A8D" w:rsidRDefault="00C4323E">
      <w:r>
        <w:br/>
      </w:r>
    </w:p>
    <w:p w:rsidR="00C87A8D" w:rsidRDefault="00C4323E">
      <w:r>
        <w:t>---Page 19---</w:t>
      </w:r>
    </w:p>
    <w:p w:rsidR="00C87A8D" w:rsidRDefault="00C4323E">
      <w:r>
        <w:t>Bigdata and Artificial Intelligence | Text Data</w:t>
      </w:r>
      <w:r>
        <w:br/>
        <w:t>Name Entity Recognition (NER)</w:t>
      </w:r>
    </w:p>
    <w:p w:rsidR="00C87A8D" w:rsidRDefault="00C4323E">
      <w:r>
        <w:br/>
      </w:r>
    </w:p>
    <w:p w:rsidR="00C87A8D" w:rsidRDefault="00C4323E">
      <w:r>
        <w:t>---Page 20---</w:t>
      </w:r>
    </w:p>
    <w:p w:rsidR="00C87A8D" w:rsidRDefault="00C4323E">
      <w:r>
        <w:t>B</w:t>
      </w:r>
      <w:r>
        <w:t>igdata and Artificial Intelligence | Text Data</w:t>
      </w:r>
      <w:r>
        <w:br/>
        <w:t>Stemming</w:t>
      </w:r>
      <w:r>
        <w:br/>
        <w:t>▪ Stemming is the process of reducing inflected (or</w:t>
      </w:r>
      <w:r>
        <w:br/>
        <w:t>sometimes derived) words to their word stem, base or root</w:t>
      </w:r>
      <w:r>
        <w:br/>
        <w:t>form—generally a written word form.</w:t>
      </w:r>
    </w:p>
    <w:p w:rsidR="00C87A8D" w:rsidRDefault="00C4323E">
      <w:r>
        <w:br/>
      </w:r>
    </w:p>
    <w:p w:rsidR="00C87A8D" w:rsidRDefault="00C4323E">
      <w:r>
        <w:lastRenderedPageBreak/>
        <w:t>---Page 21---</w:t>
      </w:r>
    </w:p>
    <w:p w:rsidR="00C87A8D" w:rsidRDefault="00C4323E">
      <w:r>
        <w:t>Bigdata and Artificial Intel</w:t>
      </w:r>
      <w:r>
        <w:t>ligence | Text Data</w:t>
      </w:r>
      <w:r>
        <w:br/>
        <w:t>Lemmatization</w:t>
      </w:r>
      <w:r>
        <w:br/>
        <w:t>▪ Lemmatization is the process of grouping together the</w:t>
      </w:r>
      <w:r>
        <w:br/>
        <w:t>inflected forms of a word so they can be analyzed as a</w:t>
      </w:r>
      <w:r>
        <w:br/>
        <w:t>single item, identified by the word's lemma, or dictionary</w:t>
      </w:r>
      <w:r>
        <w:br/>
        <w:t>form.</w:t>
      </w:r>
    </w:p>
    <w:p w:rsidR="00C87A8D" w:rsidRDefault="00C4323E">
      <w:r>
        <w:br/>
      </w:r>
    </w:p>
    <w:p w:rsidR="00C87A8D" w:rsidRDefault="00C4323E">
      <w:r>
        <w:t>---Page 22---</w:t>
      </w:r>
    </w:p>
    <w:p w:rsidR="00C87A8D" w:rsidRDefault="00C4323E">
      <w:r>
        <w:t>Bigdata and Artifici</w:t>
      </w:r>
      <w:r>
        <w:t>al Intelligence</w:t>
      </w:r>
      <w:r>
        <w:br/>
        <w:t>Text Data</w:t>
      </w:r>
      <w:r>
        <w:br/>
        <w:t>TOC</w:t>
      </w:r>
      <w:r>
        <w:br/>
      </w:r>
      <w:r>
        <w:br/>
        <w:t>• Text Data</w:t>
      </w:r>
      <w:r>
        <w:br/>
        <w:t>• Text Preprocessing</w:t>
      </w:r>
      <w:r>
        <w:br/>
      </w:r>
      <w:r>
        <w:t>ㅁ</w:t>
      </w:r>
      <w:r>
        <w:br/>
        <w:t>• Text Feature</w:t>
      </w:r>
      <w:r>
        <w:br/>
        <w:t>(Document Modeling)</w:t>
      </w:r>
    </w:p>
    <w:p w:rsidR="00C87A8D" w:rsidRDefault="00C4323E">
      <w:r>
        <w:br/>
      </w:r>
    </w:p>
    <w:p w:rsidR="00C87A8D" w:rsidRDefault="00C4323E">
      <w:r>
        <w:t>---Page 23---</w:t>
      </w:r>
    </w:p>
    <w:p w:rsidR="00C87A8D" w:rsidRDefault="00C4323E">
      <w:r>
        <w:t>Bigdata and Artificial Intelligence | Text Data</w:t>
      </w:r>
      <w:r>
        <w:br/>
        <w:t>Document Model</w:t>
      </w:r>
      <w:r>
        <w:br/>
        <w:t xml:space="preserve">▪ The document model is the representation of a document </w:t>
      </w:r>
      <w:r>
        <w:t>by its</w:t>
      </w:r>
      <w:r>
        <w:br/>
        <w:t>characteristics and its values.</w:t>
      </w:r>
      <w:r>
        <w:br/>
        <w:t>▪ A document can be represented as a kind of bag of words if the entire</w:t>
      </w:r>
      <w:r>
        <w:br/>
        <w:t>order of words is not considered important in a document.</w:t>
      </w:r>
      <w:r>
        <w:br/>
        <w:t>• Example: Document 1 → Model: {'Word 1': 3, 'Word 2': 4 …}</w:t>
      </w:r>
      <w:r>
        <w:br/>
        <w:t>• Simple but practically wo</w:t>
      </w:r>
      <w:r>
        <w:t>rks well</w:t>
      </w:r>
      <w:r>
        <w:br/>
        <w:t>▪ There are ways to use word order and speech tags</w:t>
      </w:r>
      <w:r>
        <w:br/>
        <w:t>▪ Word-embedding based on deep learning have been also widely used.</w:t>
      </w:r>
      <w:r>
        <w:br/>
        <w:t>• Word2Vec, Doc2Vec, etc.</w:t>
      </w:r>
    </w:p>
    <w:p w:rsidR="00C87A8D" w:rsidRDefault="00C4323E">
      <w:r>
        <w:br/>
      </w:r>
    </w:p>
    <w:p w:rsidR="00C87A8D" w:rsidRDefault="00C4323E">
      <w:r>
        <w:t>---Page 24---</w:t>
      </w:r>
    </w:p>
    <w:p w:rsidR="00C87A8D" w:rsidRDefault="00C4323E">
      <w:r>
        <w:lastRenderedPageBreak/>
        <w:t>Bigdata and Artificial Intelligence | Text Data</w:t>
      </w:r>
      <w:r>
        <w:br/>
        <w:t>Term Frequency (TF)</w:t>
      </w:r>
      <w:r>
        <w:br/>
        <w:t>▪ One of</w:t>
      </w:r>
      <w:r>
        <w:t xml:space="preserve"> the key textual characteristics about the document</w:t>
      </w:r>
      <w:r>
        <w:br/>
        <w:t>is term frequency.</w:t>
      </w:r>
      <w:r>
        <w:br/>
        <w:t>• Each document is represented by each word’s occurrence.</w:t>
      </w:r>
      <w:r>
        <w:br/>
        <w:t>Car Train Coffee Cookie …</w:t>
      </w:r>
      <w:r>
        <w:br/>
        <w:t>Doc 1 3 4 0 0</w:t>
      </w:r>
      <w:r>
        <w:br/>
        <w:t>Doc 2 3 3 0 1</w:t>
      </w:r>
      <w:r>
        <w:br/>
        <w:t>Doc 3 1 1 7 6</w:t>
      </w:r>
      <w:r>
        <w:br/>
        <w:t>… … …</w:t>
      </w:r>
    </w:p>
    <w:p w:rsidR="00C87A8D" w:rsidRDefault="00C4323E">
      <w:r>
        <w:br/>
      </w:r>
    </w:p>
    <w:p w:rsidR="00C87A8D" w:rsidRDefault="00C4323E">
      <w:r>
        <w:t>---Page 25---</w:t>
      </w:r>
    </w:p>
    <w:p w:rsidR="00C87A8D" w:rsidRDefault="00C4323E">
      <w:r>
        <w:t>Bigdata and Artificial Inte</w:t>
      </w:r>
      <w:r>
        <w:t>lligence | Text Data</w:t>
      </w:r>
      <w:r>
        <w:br/>
        <w:t>Term Frequency (TF)</w:t>
      </w:r>
      <w:r>
        <w:br/>
        <w:t xml:space="preserve">▪ </w:t>
      </w:r>
      <w:proofErr w:type="spellStart"/>
      <w:r>
        <w:t>CountVectorizer</w:t>
      </w:r>
      <w:proofErr w:type="spellEnd"/>
      <w:r>
        <w:t xml:space="preserve"> can be used for TF-based Model.</w:t>
      </w:r>
      <w:r>
        <w:br/>
        <w:t>▪ STEP 1: Modeling</w:t>
      </w:r>
      <w:r>
        <w:br/>
        <w:t>Option for selecting top 100 terms by the total frequency</w:t>
      </w:r>
    </w:p>
    <w:p w:rsidR="00C87A8D" w:rsidRDefault="00C4323E">
      <w:r>
        <w:br/>
      </w:r>
    </w:p>
    <w:p w:rsidR="00C87A8D" w:rsidRDefault="00C4323E">
      <w:r>
        <w:t>---Page 26---</w:t>
      </w:r>
    </w:p>
    <w:p w:rsidR="00C87A8D" w:rsidRDefault="00C4323E">
      <w:r>
        <w:t>Bigdata and Artificial Intelligence | Text Data</w:t>
      </w:r>
      <w:r>
        <w:br/>
        <w:t>Term Frequency</w:t>
      </w:r>
      <w:r>
        <w:t xml:space="preserve"> (TF)</w:t>
      </w:r>
      <w:r>
        <w:br/>
        <w:t>▪ Step 2: Transforming</w:t>
      </w:r>
      <w:r>
        <w:br/>
        <w:t>• Transform a document with term frequency for 100 selected words</w:t>
      </w:r>
      <w:r>
        <w:br/>
        <w:t># Transform each document</w:t>
      </w:r>
      <w:r>
        <w:br/>
        <w:t># Example of a transformed document (TF)</w:t>
      </w:r>
    </w:p>
    <w:p w:rsidR="00C87A8D" w:rsidRDefault="00C4323E">
      <w:r>
        <w:br/>
      </w:r>
    </w:p>
    <w:p w:rsidR="00C87A8D" w:rsidRDefault="00C4323E">
      <w:r>
        <w:t>---Page 27---</w:t>
      </w:r>
    </w:p>
    <w:p w:rsidR="00C87A8D" w:rsidRDefault="00C4323E">
      <w:r>
        <w:t>Bigdata and Artificial Intelligence | Text Data</w:t>
      </w:r>
      <w:r>
        <w:br/>
        <w:t>Term Frequency (TF)</w:t>
      </w:r>
      <w:r>
        <w:br/>
      </w:r>
      <w:r>
        <w:t>▪</w:t>
      </w:r>
      <w:r>
        <w:t xml:space="preserve"> Words with little information (called </w:t>
      </w:r>
      <w:proofErr w:type="spellStart"/>
      <w:r>
        <w:t>Stopwords</w:t>
      </w:r>
      <w:proofErr w:type="spellEnd"/>
      <w:r>
        <w:t>) can be</w:t>
      </w:r>
      <w:r>
        <w:br/>
        <w:t>excluded from the beginning.</w:t>
      </w:r>
      <w:r>
        <w:br/>
        <w:t>• Ex) a, the, are</w:t>
      </w:r>
    </w:p>
    <w:p w:rsidR="00C87A8D" w:rsidRDefault="00C4323E">
      <w:r>
        <w:br/>
      </w:r>
    </w:p>
    <w:p w:rsidR="00C87A8D" w:rsidRDefault="00C4323E">
      <w:r>
        <w:lastRenderedPageBreak/>
        <w:t>---Page 28---</w:t>
      </w:r>
    </w:p>
    <w:p w:rsidR="00C87A8D" w:rsidRDefault="00C4323E">
      <w:r>
        <w:t>Bigdata and Artificial Intelligence | Text Data</w:t>
      </w:r>
      <w:r>
        <w:br/>
        <w:t>Term Frequency (TF)</w:t>
      </w:r>
      <w:r>
        <w:br/>
        <w:t>▪ Options</w:t>
      </w:r>
    </w:p>
    <w:p w:rsidR="00C87A8D" w:rsidRDefault="00C4323E">
      <w:r>
        <w:br/>
      </w:r>
    </w:p>
    <w:p w:rsidR="00C87A8D" w:rsidRDefault="00C4323E">
      <w:r>
        <w:t>---Page 29---</w:t>
      </w:r>
    </w:p>
    <w:p w:rsidR="00C87A8D" w:rsidRDefault="00C4323E">
      <w:r>
        <w:t>Bigdata and Artificia</w:t>
      </w:r>
      <w:r>
        <w:t>l Intelligence | Text Data</w:t>
      </w:r>
      <w:r>
        <w:br/>
        <w:t>TF-IDF</w:t>
      </w:r>
      <w:r>
        <w:br/>
        <w:t>▪ Terms that are commonly found in most documents do not</w:t>
      </w:r>
      <w:r>
        <w:br/>
        <w:t>have the unique characteristics of the document well even</w:t>
      </w:r>
      <w:r>
        <w:br/>
        <w:t>if their TF value is high.</w:t>
      </w:r>
      <w:r>
        <w:br/>
        <w:t>▪ TF-IDF (Term Frequency-Inverse Document Frequency) is</w:t>
      </w:r>
      <w:r>
        <w:br/>
        <w:t>the method of penalizing</w:t>
      </w:r>
      <w:r>
        <w:t xml:space="preserve"> words occurred in many</w:t>
      </w:r>
      <w:r>
        <w:br/>
        <w:t>documents.</w:t>
      </w:r>
      <w:r>
        <w:br/>
      </w:r>
      <w:r>
        <w:t>𝑛</w:t>
      </w:r>
      <w:r>
        <w:t xml:space="preserve"> </w:t>
      </w:r>
      <w:r>
        <w:t>𝑛</w:t>
      </w:r>
      <w:r>
        <w:t xml:space="preserve"> : The number of all the documents</w:t>
      </w:r>
      <w:r>
        <w:br/>
      </w:r>
      <w:r>
        <w:t>𝐷</w:t>
      </w:r>
      <w:r>
        <w:t xml:space="preserve"> </w:t>
      </w:r>
      <w:r>
        <w:t>𝐷</w:t>
      </w:r>
      <w:r>
        <w:br/>
      </w:r>
      <w:r>
        <w:t>𝑇𝐹</w:t>
      </w:r>
      <w:r>
        <w:t>_</w:t>
      </w:r>
      <w:r>
        <w:t>𝐼𝐷𝐹</w:t>
      </w:r>
      <w:r>
        <w:t xml:space="preserve"> = </w:t>
      </w:r>
      <w:r>
        <w:t>𝑇𝐹</w:t>
      </w:r>
      <w:r>
        <w:t xml:space="preserve"> ∙ log</w:t>
      </w:r>
      <w:r>
        <w:br/>
        <w:t xml:space="preserve">1 + </w:t>
      </w:r>
      <w:r>
        <w:t>𝑛</w:t>
      </w:r>
      <w:r>
        <w:br/>
      </w:r>
      <w:r>
        <w:t>𝑡</w:t>
      </w:r>
      <w:r>
        <w:t xml:space="preserve"> </w:t>
      </w:r>
      <w:r>
        <w:t>𝑛</w:t>
      </w:r>
      <w:r>
        <w:t xml:space="preserve"> : The number of the documents containing term t</w:t>
      </w:r>
      <w:r>
        <w:br/>
      </w:r>
      <w:r>
        <w:t>𝑡</w:t>
      </w:r>
    </w:p>
    <w:p w:rsidR="00C87A8D" w:rsidRDefault="00C4323E">
      <w:r>
        <w:br/>
      </w:r>
    </w:p>
    <w:p w:rsidR="00C87A8D" w:rsidRDefault="00C4323E">
      <w:r>
        <w:t>---Page 30---</w:t>
      </w:r>
    </w:p>
    <w:p w:rsidR="00C87A8D" w:rsidRDefault="00C4323E">
      <w:r>
        <w:t>Bigdata and Artificial Intelligence | Text Data</w:t>
      </w:r>
      <w:r>
        <w:br/>
        <w:t>TF-IDF</w:t>
      </w:r>
      <w:r>
        <w:br/>
        <w:t>TF</w:t>
      </w:r>
      <w:r>
        <w:br/>
        <w:t>Ca</w:t>
      </w:r>
      <w:r>
        <w:t>r Train Coffee Cookie …</w:t>
      </w:r>
      <w:r>
        <w:br/>
        <w:t>Doc 1 3 4 0 0</w:t>
      </w:r>
      <w:r>
        <w:br/>
        <w:t>Doc 2 3 3 0 1</w:t>
      </w:r>
      <w:r>
        <w:br/>
        <w:t>Doc 3 1 1 7 6</w:t>
      </w:r>
      <w:r>
        <w:br/>
        <w:t>IDF</w:t>
      </w:r>
      <w:r>
        <w:br/>
        <w:t>Car Train Coffee Cookie …</w:t>
      </w:r>
      <w:r>
        <w:br/>
        <w:t>log(3/4) log(3/4) log(3/2) log(3/3)</w:t>
      </w:r>
      <w:r>
        <w:br/>
        <w:t>TF-IDF</w:t>
      </w:r>
      <w:r>
        <w:br/>
        <w:t>Car Train Coffee Cookie …</w:t>
      </w:r>
      <w:r>
        <w:br/>
        <w:t>Doc 1 3*log(3/4) 4*log(3/4) 0*log(3/2) 0*log(3/3)</w:t>
      </w:r>
      <w:r>
        <w:br/>
        <w:t>Doc 2 3*log(3/4) 3*log(3/4) 0*log(3/2) 1*</w:t>
      </w:r>
      <w:r>
        <w:t>log(3/3)</w:t>
      </w:r>
      <w:r>
        <w:br/>
        <w:t>Doc 3 1*log(3/4) 1*log(3/4) 7*log(3/2) 6*log(3/3)</w:t>
      </w:r>
    </w:p>
    <w:p w:rsidR="00C87A8D" w:rsidRDefault="00C4323E">
      <w:r>
        <w:lastRenderedPageBreak/>
        <w:br/>
      </w:r>
    </w:p>
    <w:p w:rsidR="00C87A8D" w:rsidRDefault="00C4323E">
      <w:r>
        <w:t>---Page 31---</w:t>
      </w:r>
    </w:p>
    <w:p w:rsidR="00C87A8D" w:rsidRDefault="00C4323E">
      <w:r>
        <w:t>Bigdata and Artificial Intelligence | Text Data</w:t>
      </w:r>
      <w:r>
        <w:br/>
        <w:t>TF-IDF</w:t>
      </w:r>
      <w:r>
        <w:br/>
        <w:t xml:space="preserve">▪ </w:t>
      </w:r>
      <w:proofErr w:type="spellStart"/>
      <w:r>
        <w:t>TfidfVectorizer</w:t>
      </w:r>
      <w:proofErr w:type="spellEnd"/>
      <w:r>
        <w:t xml:space="preserve"> can be used for TFIDF-based Model.</w:t>
      </w:r>
      <w:r>
        <w:br/>
        <w:t>▪ STEP 1: Modeling</w:t>
      </w:r>
    </w:p>
    <w:p w:rsidR="00C87A8D" w:rsidRDefault="00C4323E">
      <w:r>
        <w:br/>
      </w:r>
    </w:p>
    <w:p w:rsidR="00C87A8D" w:rsidRDefault="00C4323E">
      <w:r>
        <w:t>---Page 32---</w:t>
      </w:r>
    </w:p>
    <w:p w:rsidR="00C87A8D" w:rsidRDefault="00C4323E">
      <w:r>
        <w:t>Bigdata and Artifi</w:t>
      </w:r>
      <w:r>
        <w:t>cial Intelligence | Text Data</w:t>
      </w:r>
      <w:r>
        <w:br/>
        <w:t>TF-IDF</w:t>
      </w:r>
      <w:r>
        <w:br/>
        <w:t>▪ Step 2: Transforming</w:t>
      </w:r>
      <w:r>
        <w:br/>
        <w:t>• Transform a document with TF-IDF values for 100 selected words</w:t>
      </w:r>
      <w:r>
        <w:br/>
        <w:t># Transform each document</w:t>
      </w:r>
      <w:r>
        <w:br/>
        <w:t># Example of a transformed document (TF-IDF)</w:t>
      </w:r>
    </w:p>
    <w:p w:rsidR="00C87A8D" w:rsidRDefault="00C4323E">
      <w:r>
        <w:br/>
      </w:r>
    </w:p>
    <w:p w:rsidR="00C87A8D" w:rsidRDefault="00C4323E">
      <w:r>
        <w:t>---Page 33---</w:t>
      </w:r>
    </w:p>
    <w:p w:rsidR="00C87A8D" w:rsidRDefault="00C4323E">
      <w:r>
        <w:t xml:space="preserve">Bigdata and Artificial </w:t>
      </w:r>
      <w:r>
        <w:t>Intelligence | Text Data</w:t>
      </w:r>
      <w:r>
        <w:br/>
        <w:t>Other Text Features</w:t>
      </w:r>
      <w:r>
        <w:br/>
        <w:t>▪Frequency-based features</w:t>
      </w:r>
      <w:r>
        <w:br/>
        <w:t>• Term Existence</w:t>
      </w:r>
      <w:r>
        <w:br/>
        <w:t>• Term Frequency</w:t>
      </w:r>
      <w:r>
        <w:br/>
        <w:t>• TF-IDF</w:t>
      </w:r>
      <w:r>
        <w:br/>
        <w:t>▪ Term appearance order</w:t>
      </w:r>
      <w:r>
        <w:br/>
        <w:t>▪ Text length</w:t>
      </w:r>
      <w:r>
        <w:br/>
        <w:t>▪ …</w:t>
      </w:r>
    </w:p>
    <w:p w:rsidR="00C87A8D" w:rsidRDefault="00C4323E">
      <w:r>
        <w:br/>
      </w:r>
    </w:p>
    <w:p w:rsidR="00C87A8D" w:rsidRDefault="00C4323E">
      <w:r>
        <w:t>---Page 34---</w:t>
      </w:r>
    </w:p>
    <w:p w:rsidR="00C87A8D" w:rsidRDefault="00C4323E">
      <w:r>
        <w:t>Bigdata and Artificial Intelligence</w:t>
      </w:r>
      <w:r>
        <w:br/>
        <w:t>Text Data</w:t>
      </w:r>
      <w:r>
        <w:br/>
        <w:t>TOC</w:t>
      </w:r>
      <w:r>
        <w:br/>
      </w:r>
      <w:r>
        <w:br/>
        <w:t>• Text Data</w:t>
      </w:r>
      <w:r>
        <w:br/>
      </w:r>
      <w:r>
        <w:lastRenderedPageBreak/>
        <w:t xml:space="preserve">• </w:t>
      </w:r>
      <w:r>
        <w:t>Text Preprocessing</w:t>
      </w:r>
      <w:r>
        <w:br/>
      </w:r>
      <w:r>
        <w:t>ㅁ</w:t>
      </w:r>
      <w:r>
        <w:br/>
        <w:t>• Text Feature</w:t>
      </w:r>
      <w:r>
        <w:br/>
        <w:t>(Document Modeling)</w:t>
      </w:r>
    </w:p>
    <w:p w:rsidR="00C87A8D" w:rsidRDefault="00C4323E">
      <w:r>
        <w:br/>
      </w:r>
    </w:p>
    <w:p w:rsidR="00C87A8D" w:rsidRDefault="00C4323E">
      <w:r>
        <w:t>---Page 35---</w:t>
      </w:r>
    </w:p>
    <w:p w:rsidR="00C87A8D" w:rsidRDefault="00C4323E">
      <w:r>
        <w:t>Bigdata and Artificial Intelligence | Text Data</w:t>
      </w:r>
      <w:r>
        <w:br/>
      </w:r>
      <w:proofErr w:type="spellStart"/>
      <w:r>
        <w:t>Colab</w:t>
      </w:r>
      <w:proofErr w:type="spellEnd"/>
      <w:r>
        <w:t xml:space="preserve"> Link</w:t>
      </w:r>
      <w:r>
        <w:br/>
        <w:t>▪ https://colab.research.google.com/drive/1SpLzYR4_wornISDdu_JiL0_2XEMnJquc?usp=sharing</w:t>
      </w:r>
    </w:p>
    <w:p w:rsidR="00C87A8D" w:rsidRDefault="00C4323E">
      <w:r>
        <w:br/>
      </w:r>
    </w:p>
    <w:p w:rsidR="00C87A8D" w:rsidRDefault="00C4323E">
      <w:r>
        <w:t>---Page 36---</w:t>
      </w:r>
    </w:p>
    <w:p w:rsidR="00C87A8D" w:rsidRDefault="00C4323E">
      <w:r>
        <w:t>B</w:t>
      </w:r>
      <w:r>
        <w:t>igdata and Artificial Intelligence | Text Data</w:t>
      </w:r>
      <w:r>
        <w:br/>
        <w:t>Import Modules</w:t>
      </w:r>
    </w:p>
    <w:p w:rsidR="00C87A8D" w:rsidRDefault="00C4323E">
      <w:r>
        <w:br/>
      </w:r>
    </w:p>
    <w:p w:rsidR="00C87A8D" w:rsidRDefault="00C4323E">
      <w:r>
        <w:t>---Page 37---</w:t>
      </w:r>
    </w:p>
    <w:p w:rsidR="00C87A8D" w:rsidRDefault="00C4323E">
      <w:r>
        <w:t>Bigdata and Artificial Intelligence | Text Data</w:t>
      </w:r>
      <w:r>
        <w:br/>
        <w:t>Read the dataset</w:t>
      </w:r>
      <w:r>
        <w:br/>
        <w:t>Before running the code, download the two dataset files from LMS</w:t>
      </w:r>
    </w:p>
    <w:p w:rsidR="00C87A8D" w:rsidRDefault="00C4323E">
      <w:r>
        <w:br/>
      </w:r>
    </w:p>
    <w:p w:rsidR="00C87A8D" w:rsidRDefault="00C4323E">
      <w:r>
        <w:t>---Page 38---</w:t>
      </w:r>
    </w:p>
    <w:p w:rsidR="00C87A8D" w:rsidRDefault="00C4323E">
      <w:r>
        <w:t xml:space="preserve">Bigdata and </w:t>
      </w:r>
      <w:r>
        <w:t>Artificial Intelligence | Text Data</w:t>
      </w:r>
      <w:r>
        <w:br/>
        <w:t>Check the dataset</w:t>
      </w:r>
    </w:p>
    <w:p w:rsidR="00C87A8D" w:rsidRDefault="00C4323E">
      <w:r>
        <w:br/>
      </w:r>
    </w:p>
    <w:p w:rsidR="00C87A8D" w:rsidRDefault="00C4323E">
      <w:r>
        <w:t>---Page 39---</w:t>
      </w:r>
    </w:p>
    <w:p w:rsidR="00C87A8D" w:rsidRDefault="00C4323E">
      <w:r>
        <w:t>Bigdata and Artificial Intelligence | Text Data</w:t>
      </w:r>
      <w:r>
        <w:br/>
        <w:t>Combine all the reviews into one per movie</w:t>
      </w:r>
    </w:p>
    <w:p w:rsidR="00C87A8D" w:rsidRDefault="00C4323E">
      <w:r>
        <w:lastRenderedPageBreak/>
        <w:br/>
      </w:r>
    </w:p>
    <w:p w:rsidR="00C87A8D" w:rsidRDefault="00C4323E">
      <w:r>
        <w:t>---Page 40---</w:t>
      </w:r>
    </w:p>
    <w:p w:rsidR="00C87A8D" w:rsidRDefault="00C4323E">
      <w:r>
        <w:t>Bigdata and Artificial Intelligence | Text Data</w:t>
      </w:r>
      <w:r>
        <w:br/>
        <w:t>Choose a Mo</w:t>
      </w:r>
      <w:r>
        <w:t>vie</w:t>
      </w:r>
    </w:p>
    <w:p w:rsidR="00C87A8D" w:rsidRDefault="00C4323E">
      <w:r>
        <w:br/>
      </w:r>
    </w:p>
    <w:p w:rsidR="00C87A8D" w:rsidRDefault="00C4323E">
      <w:r>
        <w:t>---Page 41---</w:t>
      </w:r>
    </w:p>
    <w:p w:rsidR="00C87A8D" w:rsidRDefault="00C4323E">
      <w:r>
        <w:t>Bigdata and Artificial Intelligence | Text Data</w:t>
      </w:r>
      <w:r>
        <w:br/>
        <w:t>TF Weight</w:t>
      </w:r>
    </w:p>
    <w:p w:rsidR="00C87A8D" w:rsidRDefault="00C4323E">
      <w:r>
        <w:br/>
      </w:r>
    </w:p>
    <w:p w:rsidR="00C87A8D" w:rsidRDefault="00C4323E">
      <w:r>
        <w:t>---Page 42---</w:t>
      </w:r>
    </w:p>
    <w:p w:rsidR="00C87A8D" w:rsidRDefault="00C4323E">
      <w:r>
        <w:t>Bigdata and Artificial Intelligence | Text Data</w:t>
      </w:r>
      <w:r>
        <w:br/>
        <w:t>Visualize Terms with TF Weights</w:t>
      </w:r>
    </w:p>
    <w:p w:rsidR="00C87A8D" w:rsidRDefault="00C4323E">
      <w:r>
        <w:br/>
      </w:r>
    </w:p>
    <w:p w:rsidR="00C87A8D" w:rsidRDefault="00C4323E">
      <w:r>
        <w:t>---Page 43---</w:t>
      </w:r>
    </w:p>
    <w:p w:rsidR="00C87A8D" w:rsidRDefault="00C4323E">
      <w:r>
        <w:t xml:space="preserve">Bigdata and Artificial Intelligence </w:t>
      </w:r>
      <w:r>
        <w:t>| Text Data</w:t>
      </w:r>
      <w:r>
        <w:br/>
        <w:t>TFIDF Weight</w:t>
      </w:r>
    </w:p>
    <w:p w:rsidR="00C87A8D" w:rsidRDefault="00C4323E">
      <w:r>
        <w:br/>
      </w:r>
    </w:p>
    <w:p w:rsidR="00C87A8D" w:rsidRDefault="00C4323E">
      <w:r>
        <w:t>---Page 44---</w:t>
      </w:r>
    </w:p>
    <w:p w:rsidR="00C87A8D" w:rsidRDefault="00C4323E">
      <w:r>
        <w:t>Bigdata and Artificial Intelligence | Text Data</w:t>
      </w:r>
      <w:r>
        <w:br/>
        <w:t>Visualize Terms with TFIDF Weights</w:t>
      </w:r>
    </w:p>
    <w:p w:rsidR="00C87A8D" w:rsidRDefault="00C4323E">
      <w:r>
        <w:br/>
      </w:r>
    </w:p>
    <w:p w:rsidR="00C87A8D" w:rsidRDefault="00C4323E">
      <w:r>
        <w:t>---Page 45---</w:t>
      </w:r>
    </w:p>
    <w:p w:rsidR="00C87A8D" w:rsidRDefault="00C4323E">
      <w:r>
        <w:t>Bigdata and Artificial Intelligence | Text Data</w:t>
      </w:r>
      <w:r>
        <w:br/>
        <w:t>TFIDF weight + Only Noun / Adjectives</w:t>
      </w:r>
    </w:p>
    <w:p w:rsidR="00C87A8D" w:rsidRDefault="00C4323E">
      <w:r>
        <w:lastRenderedPageBreak/>
        <w:br/>
      </w:r>
    </w:p>
    <w:p w:rsidR="00C87A8D" w:rsidRDefault="00C4323E">
      <w:r>
        <w:t xml:space="preserve">---Page </w:t>
      </w:r>
      <w:r>
        <w:t>46---</w:t>
      </w:r>
    </w:p>
    <w:p w:rsidR="00C87A8D" w:rsidRDefault="00C4323E">
      <w:r>
        <w:t>Bigdata and Artificial Intelligence | Text Data</w:t>
      </w:r>
      <w:r>
        <w:br/>
        <w:t>TFIDF weight + Only Noun / Adjectives</w:t>
      </w:r>
    </w:p>
    <w:p w:rsidR="00C87A8D" w:rsidRDefault="00C4323E">
      <w:r>
        <w:br/>
      </w:r>
    </w:p>
    <w:p w:rsidR="00C87A8D" w:rsidRDefault="00C4323E">
      <w:r>
        <w:t>---Page 47---</w:t>
      </w:r>
    </w:p>
    <w:p w:rsidR="00C87A8D" w:rsidRDefault="00C4323E">
      <w:r>
        <w:t>Bigdata and Artificial Intelligence</w:t>
      </w:r>
      <w:r>
        <w:br/>
        <w:t>Text Data</w:t>
      </w:r>
      <w:r>
        <w:br/>
      </w:r>
      <w:r>
        <w:br/>
        <w:t>Q&amp;A</w:t>
      </w:r>
      <w:r>
        <w:br/>
        <w:t>Human-AI Interaction Lab</w:t>
      </w:r>
      <w:r>
        <w:br/>
        <w:t>http://hai.hanyang.ac.kr</w:t>
      </w:r>
    </w:p>
    <w:p w:rsidR="00C87A8D" w:rsidRDefault="00C4323E">
      <w:r>
        <w:br/>
      </w:r>
    </w:p>
    <w:p w:rsidR="00C87A8D" w:rsidRDefault="00C4323E">
      <w:r>
        <w:br w:type="page"/>
      </w:r>
    </w:p>
    <w:p w:rsidR="00C87A8D" w:rsidRDefault="00C4323E">
      <w:pPr>
        <w:pStyle w:val="Heading2"/>
      </w:pPr>
      <w:r>
        <w:lastRenderedPageBreak/>
        <w:t>===START OF FI</w:t>
      </w:r>
      <w:r>
        <w:t>LE: C:\Users\ambyb\Downloads\BA_W2_Python101.pdf===</w:t>
      </w:r>
      <w:r>
        <w:br/>
      </w:r>
    </w:p>
    <w:p w:rsidR="00C87A8D" w:rsidRDefault="00C4323E">
      <w:r>
        <w:t>---Page 1---</w:t>
      </w:r>
    </w:p>
    <w:p w:rsidR="00C87A8D" w:rsidRDefault="00C4323E">
      <w:r>
        <w:t>Bigdata and Artificial Intelligence</w:t>
      </w:r>
      <w:r>
        <w:br/>
        <w:t>Python 101</w:t>
      </w:r>
      <w:r>
        <w:br/>
      </w:r>
      <w:r>
        <w:br/>
      </w:r>
      <w:proofErr w:type="spellStart"/>
      <w:r>
        <w:t>Hanyang</w:t>
      </w:r>
      <w:proofErr w:type="spellEnd"/>
      <w:r>
        <w:t xml:space="preserve"> University</w:t>
      </w:r>
      <w:r>
        <w:br/>
        <w:t>Human-AI Interaction Lab</w:t>
      </w:r>
      <w:r>
        <w:br/>
        <w:t>http://hai.hanyang.ac.kr</w:t>
      </w:r>
    </w:p>
    <w:p w:rsidR="00C87A8D" w:rsidRDefault="00C4323E">
      <w:r>
        <w:br/>
      </w:r>
    </w:p>
    <w:p w:rsidR="00C87A8D" w:rsidRDefault="00C4323E">
      <w:r>
        <w:t>---Page 2---</w:t>
      </w:r>
    </w:p>
    <w:p w:rsidR="00C87A8D" w:rsidRDefault="00C4323E">
      <w:r>
        <w:t xml:space="preserve">Bigdata and Artificial </w:t>
      </w:r>
      <w:r>
        <w:t>Intelligence</w:t>
      </w:r>
      <w:r>
        <w:br/>
        <w:t>Python 101</w:t>
      </w:r>
      <w:r>
        <w:br/>
        <w:t>TOC</w:t>
      </w:r>
      <w:r>
        <w:br/>
      </w:r>
      <w:r>
        <w:br/>
        <w:t xml:space="preserve">• </w:t>
      </w:r>
      <w:proofErr w:type="spellStart"/>
      <w:r>
        <w:t>Colab</w:t>
      </w:r>
      <w:proofErr w:type="spellEnd"/>
      <w:r>
        <w:br/>
        <w:t>• Basic data types</w:t>
      </w:r>
      <w:r>
        <w:br/>
        <w:t>• Variables</w:t>
      </w:r>
      <w:r>
        <w:br/>
      </w:r>
      <w:r>
        <w:t>ㅁ</w:t>
      </w:r>
      <w:r>
        <w:br/>
        <w:t>• Collections of items</w:t>
      </w:r>
      <w:r>
        <w:br/>
        <w:t>• Functions</w:t>
      </w:r>
      <w:r>
        <w:br/>
        <w:t>• Control Flow Statements</w:t>
      </w:r>
      <w:r>
        <w:br/>
        <w:t>• Loops</w:t>
      </w:r>
      <w:r>
        <w:br/>
        <w:t>• Packages</w:t>
      </w:r>
      <w:r>
        <w:br/>
        <w:t>• Class</w:t>
      </w:r>
    </w:p>
    <w:p w:rsidR="00C87A8D" w:rsidRDefault="00C4323E">
      <w:r>
        <w:br/>
      </w:r>
    </w:p>
    <w:p w:rsidR="00C87A8D" w:rsidRDefault="00C4323E">
      <w:r>
        <w:t>---Page 3---</w:t>
      </w:r>
    </w:p>
    <w:p w:rsidR="00C87A8D" w:rsidRDefault="00C4323E">
      <w:r>
        <w:t>Bigdata and Artificial Intelligence</w:t>
      </w:r>
      <w:r>
        <w:br/>
        <w:t xml:space="preserve">Google </w:t>
      </w:r>
      <w:proofErr w:type="spellStart"/>
      <w:r>
        <w:t>Colab</w:t>
      </w:r>
      <w:proofErr w:type="spellEnd"/>
      <w:r>
        <w:br/>
        <w:t>https://colab.r</w:t>
      </w:r>
      <w:r>
        <w:t>esearch.google.com</w:t>
      </w:r>
      <w:r>
        <w:br/>
        <w:t>REF: https://www.jcchouinard.com/google-colab-with-python/</w:t>
      </w:r>
      <w:r>
        <w:br/>
        <w:t>3</w:t>
      </w:r>
    </w:p>
    <w:p w:rsidR="00C87A8D" w:rsidRDefault="00C4323E">
      <w:r>
        <w:br/>
      </w:r>
    </w:p>
    <w:p w:rsidR="00C87A8D" w:rsidRDefault="00C4323E">
      <w:r>
        <w:lastRenderedPageBreak/>
        <w:t>---Page 4---</w:t>
      </w:r>
    </w:p>
    <w:p w:rsidR="00C87A8D" w:rsidRDefault="00C4323E">
      <w:r>
        <w:t>Bigdata and Artificial Intelligence</w:t>
      </w:r>
      <w:r>
        <w:br/>
        <w:t>Create a Notebook file</w:t>
      </w:r>
      <w:r>
        <w:br/>
        <w:t>▪ File → New Python3 Note</w:t>
      </w:r>
      <w:r>
        <w:br/>
        <w:t>• You need your Google account.</w:t>
      </w:r>
      <w:r>
        <w:br/>
        <w:t>Write your codes here</w:t>
      </w:r>
      <w:r>
        <w:br/>
        <w:t>4</w:t>
      </w:r>
    </w:p>
    <w:p w:rsidR="00C87A8D" w:rsidRDefault="00C4323E">
      <w:r>
        <w:br/>
      </w:r>
    </w:p>
    <w:p w:rsidR="00C87A8D" w:rsidRDefault="00C4323E">
      <w:r>
        <w:t xml:space="preserve">---Page </w:t>
      </w:r>
      <w:r>
        <w:t>5---</w:t>
      </w:r>
    </w:p>
    <w:p w:rsidR="00C87A8D" w:rsidRDefault="00C4323E">
      <w:r>
        <w:t>Bigdata and Artificial Intelligence</w:t>
      </w:r>
      <w:r>
        <w:br/>
        <w:t>How to Run Python Code in Google Colab?</w:t>
      </w:r>
      <w:r>
        <w:br/>
        <w:t>▪ You can run code or markdown instantly in any cell.</w:t>
      </w:r>
      <w:r>
        <w:br/>
        <w:t>5</w:t>
      </w:r>
    </w:p>
    <w:p w:rsidR="00C87A8D" w:rsidRDefault="00C4323E">
      <w:r>
        <w:br/>
      </w:r>
    </w:p>
    <w:p w:rsidR="00C87A8D" w:rsidRDefault="00C4323E">
      <w:r>
        <w:t>---Page 6---</w:t>
      </w:r>
    </w:p>
    <w:p w:rsidR="00C87A8D" w:rsidRDefault="00C4323E">
      <w:r>
        <w:t>Bigdata and Artificial Intelligence</w:t>
      </w:r>
      <w:r>
        <w:br/>
        <w:t>Explore Your Colab Environment</w:t>
      </w:r>
      <w:r>
        <w:br/>
        <w:t>6</w:t>
      </w:r>
    </w:p>
    <w:p w:rsidR="00C87A8D" w:rsidRDefault="00C4323E">
      <w:r>
        <w:br/>
      </w:r>
    </w:p>
    <w:p w:rsidR="00C87A8D" w:rsidRDefault="00C4323E">
      <w:r>
        <w:t>---Page 7---</w:t>
      </w:r>
    </w:p>
    <w:p w:rsidR="00C87A8D" w:rsidRDefault="00C4323E">
      <w:r>
        <w:t>Bigdata and Artificial Intelligence</w:t>
      </w:r>
      <w:r>
        <w:br/>
        <w:t>Make Your Notebook More Interesting with Markdown</w:t>
      </w:r>
      <w:r>
        <w:br/>
        <w:t>7</w:t>
      </w:r>
    </w:p>
    <w:p w:rsidR="00C87A8D" w:rsidRDefault="00C4323E">
      <w:r>
        <w:br/>
      </w:r>
    </w:p>
    <w:p w:rsidR="00C87A8D" w:rsidRDefault="00C4323E">
      <w:r>
        <w:t>---Page 8---</w:t>
      </w:r>
    </w:p>
    <w:p w:rsidR="00C87A8D" w:rsidRDefault="00C4323E">
      <w:r>
        <w:t>Bigdata and Artificial Intelligence</w:t>
      </w:r>
      <w:r>
        <w:br/>
        <w:t>Useful Keyboard Shortcuts in Google Colab</w:t>
      </w:r>
      <w:r>
        <w:br/>
        <w:t>Command Shortcut</w:t>
      </w:r>
      <w:r>
        <w:br/>
        <w:t>Create cell Command/Ctrl+M+B</w:t>
      </w:r>
      <w:r>
        <w:br/>
        <w:t>Select al</w:t>
      </w:r>
      <w:r>
        <w:t>l cells ⌘/Ctrl+Shift+A</w:t>
      </w:r>
      <w:r>
        <w:br/>
        <w:t>Run all cells ⌘/Ctrl+F9</w:t>
      </w:r>
      <w:r>
        <w:br/>
      </w:r>
      <w:r>
        <w:lastRenderedPageBreak/>
        <w:t>Run the selected cell Command/Ctrl+Enter</w:t>
      </w:r>
      <w:r>
        <w:br/>
        <w:t>Interrupt execution Command or Ctrl+M+I</w:t>
      </w:r>
      <w:r>
        <w:br/>
        <w:t>8</w:t>
      </w:r>
    </w:p>
    <w:p w:rsidR="00C87A8D" w:rsidRDefault="00C4323E">
      <w:r>
        <w:br/>
      </w:r>
    </w:p>
    <w:p w:rsidR="00C87A8D" w:rsidRDefault="00C4323E">
      <w:r>
        <w:t>---Page 9---</w:t>
      </w:r>
    </w:p>
    <w:p w:rsidR="00C87A8D" w:rsidRDefault="00C4323E">
      <w:r>
        <w:t>Bigdata and Artificial Intelligence</w:t>
      </w:r>
      <w:r>
        <w:br/>
        <w:t>Other Tips</w:t>
      </w:r>
      <w:r>
        <w:br/>
        <w:t>9</w:t>
      </w:r>
    </w:p>
    <w:p w:rsidR="00C87A8D" w:rsidRDefault="00C4323E">
      <w:r>
        <w:br/>
      </w:r>
    </w:p>
    <w:p w:rsidR="00C87A8D" w:rsidRDefault="00C4323E">
      <w:r>
        <w:t>---Page 10---</w:t>
      </w:r>
    </w:p>
    <w:p w:rsidR="00C87A8D" w:rsidRDefault="00C4323E">
      <w:r>
        <w:t>Bigdata and Artificial Int</w:t>
      </w:r>
      <w:r>
        <w:t>elligence</w:t>
      </w:r>
      <w:r>
        <w:br/>
        <w:t>Python 101</w:t>
      </w:r>
      <w:r>
        <w:br/>
        <w:t>TOC</w:t>
      </w:r>
      <w:r>
        <w:br/>
      </w:r>
      <w:r>
        <w:br/>
        <w:t>• Colab</w:t>
      </w:r>
      <w:r>
        <w:br/>
        <w:t>• Basic data types</w:t>
      </w:r>
      <w:r>
        <w:br/>
        <w:t>• Variables</w:t>
      </w:r>
      <w:r>
        <w:br/>
      </w:r>
      <w:r>
        <w:t>ㅁ</w:t>
      </w:r>
      <w:r>
        <w:br/>
        <w:t>• Collections of items</w:t>
      </w:r>
      <w:r>
        <w:br/>
        <w:t>• Functions</w:t>
      </w:r>
      <w:r>
        <w:br/>
        <w:t>• Control Flow Statements</w:t>
      </w:r>
      <w:r>
        <w:br/>
        <w:t>• Loops</w:t>
      </w:r>
      <w:r>
        <w:br/>
        <w:t>• Packages</w:t>
      </w:r>
      <w:r>
        <w:br/>
        <w:t>• Class</w:t>
      </w:r>
    </w:p>
    <w:p w:rsidR="00C87A8D" w:rsidRDefault="00C4323E">
      <w:r>
        <w:br/>
      </w:r>
    </w:p>
    <w:p w:rsidR="00C87A8D" w:rsidRDefault="00C4323E">
      <w:r>
        <w:t>---Page 11---</w:t>
      </w:r>
    </w:p>
    <w:p w:rsidR="00C87A8D" w:rsidRDefault="00C4323E">
      <w:r>
        <w:t>Bigdata and Artificial Intelligence</w:t>
      </w:r>
      <w:r>
        <w:br/>
        <w:t>Basic data types: Numbers</w:t>
      </w:r>
      <w:r>
        <w:br/>
        <w:t>▪ Nu</w:t>
      </w:r>
      <w:r>
        <w:t>mbers in Python can be represented as integers (e.g. 5) or floats</w:t>
      </w:r>
      <w:r>
        <w:br/>
        <w:t>(e.g. 5.0).</w:t>
      </w:r>
      <w:r>
        <w:br/>
        <w:t>▪ We can perform operations on them:</w:t>
      </w:r>
      <w:r>
        <w:br/>
        <w:t>11</w:t>
      </w:r>
    </w:p>
    <w:p w:rsidR="00C87A8D" w:rsidRDefault="00C4323E">
      <w:r>
        <w:lastRenderedPageBreak/>
        <w:br/>
      </w:r>
    </w:p>
    <w:p w:rsidR="00C87A8D" w:rsidRDefault="00C4323E">
      <w:r>
        <w:t>---Page 12---</w:t>
      </w:r>
    </w:p>
    <w:p w:rsidR="00C87A8D" w:rsidRDefault="00C4323E">
      <w:r>
        <w:t>Bigdata and Artificial Intelligence</w:t>
      </w:r>
      <w:r>
        <w:br/>
        <w:t>Basic data types: Booleans</w:t>
      </w:r>
      <w:r>
        <w:br/>
        <w:t>▪ We can check for equality giving us a Boolean:</w:t>
      </w:r>
      <w:r>
        <w:br/>
      </w:r>
      <w:r>
        <w:t>12</w:t>
      </w:r>
    </w:p>
    <w:p w:rsidR="00C87A8D" w:rsidRDefault="00C4323E">
      <w:r>
        <w:br/>
      </w:r>
    </w:p>
    <w:p w:rsidR="00C87A8D" w:rsidRDefault="00C4323E">
      <w:r>
        <w:t>---Page 13---</w:t>
      </w:r>
    </w:p>
    <w:p w:rsidR="00C87A8D" w:rsidRDefault="00C4323E">
      <w:r>
        <w:t>Bigdata and Artificial Intelligence</w:t>
      </w:r>
      <w:r>
        <w:br/>
        <w:t>Basic data types: Booleans</w:t>
      </w:r>
      <w:r>
        <w:br/>
        <w:t>▪ These statements can be combined with logical operators: not, and, or</w:t>
      </w:r>
      <w:r>
        <w:br/>
        <w:t>13</w:t>
      </w:r>
    </w:p>
    <w:p w:rsidR="00C87A8D" w:rsidRDefault="00C4323E">
      <w:r>
        <w:br/>
      </w:r>
    </w:p>
    <w:p w:rsidR="00C87A8D" w:rsidRDefault="00C4323E">
      <w:r>
        <w:t>---Page 14---</w:t>
      </w:r>
    </w:p>
    <w:p w:rsidR="00C87A8D" w:rsidRDefault="00C4323E">
      <w:r>
        <w:t>Bigdata and Artificial Intelligence</w:t>
      </w:r>
      <w:r>
        <w:br/>
        <w:t>Basic data types: Strings</w:t>
      </w:r>
      <w:r>
        <w:br/>
        <w:t>▪</w:t>
      </w:r>
      <w:r>
        <w:t xml:space="preserve"> Using strings, we can handle text in Python.</w:t>
      </w:r>
      <w:r>
        <w:br/>
        <w:t>▪ These values must be surrounded in quotes — single ('...') is the standard, but</w:t>
      </w:r>
      <w:r>
        <w:br/>
        <w:t>double ("...") works as well:</w:t>
      </w:r>
      <w:r>
        <w:br/>
        <w:t>▪ We can also perform operations on strings. For example, we can see how long it</w:t>
      </w:r>
      <w:r>
        <w:br/>
        <w:t>is with len():</w:t>
      </w:r>
      <w:r>
        <w:br/>
        <w:t>14</w:t>
      </w:r>
    </w:p>
    <w:p w:rsidR="00C87A8D" w:rsidRDefault="00C4323E">
      <w:r>
        <w:br/>
      </w:r>
    </w:p>
    <w:p w:rsidR="00C87A8D" w:rsidRDefault="00C4323E">
      <w:r>
        <w:t>---Page 15---</w:t>
      </w:r>
    </w:p>
    <w:p w:rsidR="00C87A8D" w:rsidRDefault="00C4323E">
      <w:r>
        <w:t>Bigdata and Artificial Intelligence</w:t>
      </w:r>
      <w:r>
        <w:br/>
        <w:t>Basic data types: Strings</w:t>
      </w:r>
      <w:r>
        <w:br/>
        <w:t>▪ We can select parts of the string by specifying the index</w:t>
      </w:r>
      <w:r>
        <w:br/>
        <w:t>(Note that in Python the 1st character is at index 0:)</w:t>
      </w:r>
      <w:r>
        <w:br/>
        <w:t>▪ We can concatentate strings with +:</w:t>
      </w:r>
      <w:r>
        <w:br/>
        <w:t>▪ We can check</w:t>
      </w:r>
      <w:r>
        <w:t xml:space="preserve"> if characters are in the string with the in operator:</w:t>
      </w:r>
      <w:r>
        <w:br/>
        <w:t>15</w:t>
      </w:r>
    </w:p>
    <w:p w:rsidR="00C87A8D" w:rsidRDefault="00C4323E">
      <w:r>
        <w:lastRenderedPageBreak/>
        <w:br/>
      </w:r>
    </w:p>
    <w:p w:rsidR="00C87A8D" w:rsidRDefault="00C4323E">
      <w:r>
        <w:t>---Page 16---</w:t>
      </w:r>
    </w:p>
    <w:p w:rsidR="00C87A8D" w:rsidRDefault="00C4323E">
      <w:r>
        <w:t>Bigdata and Artificial Intelligence</w:t>
      </w:r>
      <w:r>
        <w:br/>
        <w:t>Python 101</w:t>
      </w:r>
      <w:r>
        <w:br/>
        <w:t>TOC</w:t>
      </w:r>
      <w:r>
        <w:br/>
      </w:r>
      <w:r>
        <w:br/>
        <w:t>• Colab</w:t>
      </w:r>
      <w:r>
        <w:br/>
        <w:t>• Basic data types</w:t>
      </w:r>
      <w:r>
        <w:br/>
        <w:t>• Variables</w:t>
      </w:r>
      <w:r>
        <w:br/>
      </w:r>
      <w:r>
        <w:t>ㅁ</w:t>
      </w:r>
      <w:r>
        <w:br/>
        <w:t>• Collections of items</w:t>
      </w:r>
      <w:r>
        <w:br/>
        <w:t>• Functions</w:t>
      </w:r>
      <w:r>
        <w:br/>
        <w:t>• Control Flow Statements</w:t>
      </w:r>
      <w:r>
        <w:br/>
        <w:t>• Loops</w:t>
      </w:r>
      <w:r>
        <w:br/>
        <w:t>•</w:t>
      </w:r>
      <w:r>
        <w:t xml:space="preserve"> Packages</w:t>
      </w:r>
      <w:r>
        <w:br/>
        <w:t>• Class</w:t>
      </w:r>
    </w:p>
    <w:p w:rsidR="00C87A8D" w:rsidRDefault="00C4323E">
      <w:r>
        <w:br/>
      </w:r>
    </w:p>
    <w:p w:rsidR="00C87A8D" w:rsidRDefault="00C4323E">
      <w:r>
        <w:t>---Page 17---</w:t>
      </w:r>
    </w:p>
    <w:p w:rsidR="00C87A8D" w:rsidRDefault="00C4323E">
      <w:r>
        <w:t>Bigdata and Artificial Intelligence</w:t>
      </w:r>
      <w:r>
        <w:br/>
        <w:t>Variables</w:t>
      </w:r>
      <w:r>
        <w:br/>
        <w:t>▪ Variables give us a way to store data types.</w:t>
      </w:r>
      <w:r>
        <w:br/>
        <w:t>• We define a variable using the variable_name = value syntax:</w:t>
      </w:r>
      <w:r>
        <w:br/>
        <w:t>▪ The variable name cannot contain spaces; we usually us</w:t>
      </w:r>
      <w:r>
        <w:t>e _ instead.</w:t>
      </w:r>
      <w:r>
        <w:br/>
        <w:t>• The best variable names are descriptive ones:</w:t>
      </w:r>
      <w:r>
        <w:br/>
        <w:t>17</w:t>
      </w:r>
    </w:p>
    <w:p w:rsidR="00C87A8D" w:rsidRDefault="00C4323E">
      <w:r>
        <w:br/>
      </w:r>
    </w:p>
    <w:p w:rsidR="00C87A8D" w:rsidRDefault="00C4323E">
      <w:r>
        <w:t>---Page 18---</w:t>
      </w:r>
    </w:p>
    <w:p w:rsidR="00C87A8D" w:rsidRDefault="00C4323E">
      <w:r>
        <w:t>Bigdata and Artificial Intelligence</w:t>
      </w:r>
      <w:r>
        <w:br/>
        <w:t>Variables</w:t>
      </w:r>
      <w:r>
        <w:br/>
        <w:t>▪ Variables can be any data type.</w:t>
      </w:r>
      <w:r>
        <w:br/>
        <w:t xml:space="preserve">▪ We can check which one it is with </w:t>
      </w:r>
      <w:proofErr w:type="gramStart"/>
      <w:r>
        <w:t>type(</w:t>
      </w:r>
      <w:proofErr w:type="gramEnd"/>
      <w:r>
        <w:t>), which is a function (more on that later):</w:t>
      </w:r>
      <w:r>
        <w:br/>
      </w:r>
      <w:r>
        <w:t>▪</w:t>
      </w:r>
      <w:r>
        <w:t xml:space="preserve"> If we need to see the value of a variable, we can print it using the print()</w:t>
      </w:r>
      <w:r>
        <w:br/>
        <w:t>function:</w:t>
      </w:r>
      <w:r>
        <w:br/>
        <w:t>18</w:t>
      </w:r>
    </w:p>
    <w:p w:rsidR="00C87A8D" w:rsidRDefault="00C4323E">
      <w:r>
        <w:lastRenderedPageBreak/>
        <w:br/>
      </w:r>
    </w:p>
    <w:p w:rsidR="00C87A8D" w:rsidRDefault="00C4323E">
      <w:r>
        <w:t>---Page 19---</w:t>
      </w:r>
    </w:p>
    <w:p w:rsidR="00C87A8D" w:rsidRDefault="00C4323E">
      <w:r>
        <w:t>Bigdata and Artificial Intelligence</w:t>
      </w:r>
      <w:r>
        <w:br/>
        <w:t>Variables</w:t>
      </w:r>
      <w:r>
        <w:br/>
        <w:t>▪ Notice that just typing text causes an error.</w:t>
      </w:r>
      <w:r>
        <w:br/>
        <w:t xml:space="preserve">• Errors in Python attempt to clue us in to </w:t>
      </w:r>
      <w:r>
        <w:t>what went wrong with our code.</w:t>
      </w:r>
      <w:r>
        <w:br/>
        <w:t>• In this case, we have a NameError exception which tells us that 'hello' is not</w:t>
      </w:r>
      <w:r>
        <w:br/>
        <w:t>defined.</w:t>
      </w:r>
      <w:r>
        <w:br/>
        <w:t>• This means that the Python interpreter looked for a variable named hello, but it</w:t>
      </w:r>
      <w:r>
        <w:br/>
        <w:t>didn't find one.</w:t>
      </w:r>
      <w:r>
        <w:br/>
        <w:t>19</w:t>
      </w:r>
    </w:p>
    <w:p w:rsidR="00C87A8D" w:rsidRDefault="00C4323E">
      <w:r>
        <w:br/>
      </w:r>
    </w:p>
    <w:p w:rsidR="00C87A8D" w:rsidRDefault="00C4323E">
      <w:r>
        <w:t>---Page 20---</w:t>
      </w:r>
    </w:p>
    <w:p w:rsidR="00C87A8D" w:rsidRDefault="00C4323E">
      <w:r>
        <w:t>Bigdat</w:t>
      </w:r>
      <w:r>
        <w:t>a and Artificial Intelligence</w:t>
      </w:r>
      <w:r>
        <w:br/>
        <w:t>Python 101</w:t>
      </w:r>
      <w:r>
        <w:br/>
        <w:t>TOC</w:t>
      </w:r>
      <w:r>
        <w:br/>
      </w:r>
      <w:r>
        <w:br/>
        <w:t>• Colab</w:t>
      </w:r>
      <w:r>
        <w:br/>
        <w:t>• Basic data types</w:t>
      </w:r>
      <w:r>
        <w:br/>
        <w:t>• Variables</w:t>
      </w:r>
      <w:r>
        <w:br/>
      </w:r>
      <w:r>
        <w:t>ㅁ</w:t>
      </w:r>
      <w:r>
        <w:br/>
        <w:t>• Collections of items</w:t>
      </w:r>
      <w:r>
        <w:br/>
        <w:t>• Functions</w:t>
      </w:r>
      <w:r>
        <w:br/>
        <w:t>• Control Flow Statements</w:t>
      </w:r>
      <w:r>
        <w:br/>
        <w:t>• Loops</w:t>
      </w:r>
      <w:r>
        <w:br/>
        <w:t>• Packages</w:t>
      </w:r>
      <w:r>
        <w:br/>
        <w:t>• Class</w:t>
      </w:r>
    </w:p>
    <w:p w:rsidR="00C87A8D" w:rsidRDefault="00C4323E">
      <w:r>
        <w:br/>
      </w:r>
    </w:p>
    <w:p w:rsidR="00C87A8D" w:rsidRDefault="00C4323E">
      <w:r>
        <w:t>---Page 21---</w:t>
      </w:r>
    </w:p>
    <w:p w:rsidR="00C87A8D" w:rsidRDefault="00C4323E">
      <w:r>
        <w:t>Bigdata and Artificial Intelligence</w:t>
      </w:r>
      <w:r>
        <w:br/>
        <w:t>Collection</w:t>
      </w:r>
      <w:r>
        <w:t>s of Items: Lists</w:t>
      </w:r>
      <w:r>
        <w:br/>
        <w:t>▪ We can store a collection of items in a list:</w:t>
      </w:r>
      <w:r>
        <w:br/>
        <w:t>▪ The list can be stored in a variable. Note that the items in the list can</w:t>
      </w:r>
      <w:r>
        <w:br/>
      </w:r>
      <w:r>
        <w:lastRenderedPageBreak/>
        <w:t>be of different types:</w:t>
      </w:r>
      <w:r>
        <w:br/>
        <w:t>21</w:t>
      </w:r>
    </w:p>
    <w:p w:rsidR="00C87A8D" w:rsidRDefault="00C4323E">
      <w:r>
        <w:br/>
      </w:r>
    </w:p>
    <w:p w:rsidR="00C87A8D" w:rsidRDefault="00C4323E">
      <w:r>
        <w:t>---Page 22---</w:t>
      </w:r>
    </w:p>
    <w:p w:rsidR="00C87A8D" w:rsidRDefault="00C4323E">
      <w:r>
        <w:t>Bigdata and Artificial Intelligence</w:t>
      </w:r>
      <w:r>
        <w:br/>
        <w:t>Collections of Items: List</w:t>
      </w:r>
      <w:r>
        <w:t>s</w:t>
      </w:r>
      <w:r>
        <w:br/>
        <w:t xml:space="preserve">▪ We can see how many elements are in the list with </w:t>
      </w:r>
      <w:proofErr w:type="gramStart"/>
      <w:r>
        <w:t>len(</w:t>
      </w:r>
      <w:proofErr w:type="gramEnd"/>
      <w:r>
        <w:t>):</w:t>
      </w:r>
      <w:r>
        <w:br/>
        <w:t>▪ We can also use the in operator to check if a value is in the list:</w:t>
      </w:r>
      <w:r>
        <w:br/>
        <w:t>22</w:t>
      </w:r>
    </w:p>
    <w:p w:rsidR="00C87A8D" w:rsidRDefault="00C4323E">
      <w:r>
        <w:br/>
      </w:r>
    </w:p>
    <w:p w:rsidR="00C87A8D" w:rsidRDefault="00C4323E">
      <w:r>
        <w:t>---Page 23---</w:t>
      </w:r>
    </w:p>
    <w:p w:rsidR="00C87A8D" w:rsidRDefault="00C4323E">
      <w:r>
        <w:t>Bigdata and Artificial Intelligence</w:t>
      </w:r>
      <w:r>
        <w:br/>
        <w:t>Collections of Items: Lists</w:t>
      </w:r>
      <w:r>
        <w:br/>
        <w:t>▪ We can select items in the lis</w:t>
      </w:r>
      <w:r>
        <w:t>t just as we did with strings, by</w:t>
      </w:r>
      <w:r>
        <w:br/>
        <w:t>providing the index to select:</w:t>
      </w:r>
      <w:r>
        <w:br/>
        <w:t>▪ Python also allows us to use negative values, so we can easily select</w:t>
      </w:r>
      <w:r>
        <w:br/>
        <w:t>the last one:</w:t>
      </w:r>
      <w:r>
        <w:br/>
        <w:t>23</w:t>
      </w:r>
    </w:p>
    <w:p w:rsidR="00C87A8D" w:rsidRDefault="00C4323E">
      <w:r>
        <w:br/>
      </w:r>
    </w:p>
    <w:p w:rsidR="00C87A8D" w:rsidRDefault="00C4323E">
      <w:r>
        <w:t>---Page 24---</w:t>
      </w:r>
    </w:p>
    <w:p w:rsidR="00C87A8D" w:rsidRDefault="00C4323E">
      <w:r>
        <w:t>Bigdata and Artificial Intelligence</w:t>
      </w:r>
      <w:r>
        <w:br/>
        <w:t>Collections of Items: Lists</w:t>
      </w:r>
      <w:r>
        <w:br/>
        <w:t xml:space="preserve">▪ Another </w:t>
      </w:r>
      <w:r>
        <w:t>powerful feature of lists (and strings) is slicing.</w:t>
      </w:r>
      <w:r>
        <w:br/>
        <w:t>▪ ... or every other one:</w:t>
      </w:r>
      <w:r>
        <w:br/>
        <w:t>▪ We can even select the list in reverse:</w:t>
      </w:r>
      <w:r>
        <w:br/>
        <w:t>24</w:t>
      </w:r>
    </w:p>
    <w:p w:rsidR="00C87A8D" w:rsidRDefault="00C4323E">
      <w:r>
        <w:br/>
      </w:r>
    </w:p>
    <w:p w:rsidR="00C87A8D" w:rsidRDefault="00C4323E">
      <w:r>
        <w:t>---Page 25---</w:t>
      </w:r>
    </w:p>
    <w:p w:rsidR="00C87A8D" w:rsidRDefault="00C4323E">
      <w:r>
        <w:t>Bigdata and Artificial Intelligence</w:t>
      </w:r>
      <w:r>
        <w:br/>
        <w:t>Collections of Items: Lists</w:t>
      </w:r>
      <w:r>
        <w:br/>
        <w:t>▪ Note: This syntax is [start:stop:step] wh</w:t>
      </w:r>
      <w:r>
        <w:t>ere the selection is</w:t>
      </w:r>
      <w:r>
        <w:br/>
      </w:r>
      <w:r>
        <w:lastRenderedPageBreak/>
        <w:t>inclusive of the start index, but exclusive of the stop index.</w:t>
      </w:r>
      <w:r>
        <w:br/>
        <w:t>• If start isn't provided, 0 is used.</w:t>
      </w:r>
      <w:r>
        <w:br/>
        <w:t>• If stop isn't provided, the number of elements is used (4, in our case);</w:t>
      </w:r>
      <w:r>
        <w:br/>
        <w:t>this works because the stop is exclusive.</w:t>
      </w:r>
      <w:r>
        <w:br/>
        <w:t>• If step isn't p</w:t>
      </w:r>
      <w:r>
        <w:t>rovided, it is 1.</w:t>
      </w:r>
      <w:r>
        <w:br/>
        <w:t>25</w:t>
      </w:r>
    </w:p>
    <w:p w:rsidR="00C87A8D" w:rsidRDefault="00C4323E">
      <w:r>
        <w:br/>
      </w:r>
    </w:p>
    <w:p w:rsidR="00C87A8D" w:rsidRDefault="00C4323E">
      <w:r>
        <w:t>---Page 26---</w:t>
      </w:r>
    </w:p>
    <w:p w:rsidR="00C87A8D" w:rsidRDefault="00C4323E">
      <w:r>
        <w:t>Bigdata and Artificial Intelligence</w:t>
      </w:r>
      <w:r>
        <w:br/>
        <w:t>Collections of Items: Lists</w:t>
      </w:r>
      <w:r>
        <w:br/>
        <w:t xml:space="preserve">▪ We can use the </w:t>
      </w:r>
      <w:proofErr w:type="gramStart"/>
      <w:r>
        <w:t>join(</w:t>
      </w:r>
      <w:proofErr w:type="gramEnd"/>
      <w:r>
        <w:t>) method on a string object to</w:t>
      </w:r>
      <w:r>
        <w:br/>
        <w:t>concatenate all the items of a list into single string.</w:t>
      </w:r>
      <w:r>
        <w:br/>
        <w:t>▪ The string we call the join() meth</w:t>
      </w:r>
      <w:r>
        <w:t>od on will be used as the</w:t>
      </w:r>
      <w:r>
        <w:br/>
        <w:t>separator, here we separate with a pipe (|):</w:t>
      </w:r>
      <w:r>
        <w:br/>
        <w:t>26</w:t>
      </w:r>
    </w:p>
    <w:p w:rsidR="00C87A8D" w:rsidRDefault="00C4323E">
      <w:r>
        <w:br/>
      </w:r>
    </w:p>
    <w:p w:rsidR="00C87A8D" w:rsidRDefault="00C4323E">
      <w:r>
        <w:t>---Page 27---</w:t>
      </w:r>
    </w:p>
    <w:p w:rsidR="00C87A8D" w:rsidRDefault="00C4323E">
      <w:r>
        <w:t>Bigdata and Artificial Intelligence</w:t>
      </w:r>
      <w:r>
        <w:br/>
        <w:t>Collections of Items: Tuples</w:t>
      </w:r>
      <w:r>
        <w:br/>
        <w:t>▪ Tuples are similar to lists; however, they can't be modified after</w:t>
      </w:r>
      <w:r>
        <w:br/>
        <w:t>creation i.e. they are</w:t>
      </w:r>
      <w:r>
        <w:t xml:space="preserve"> immutable.</w:t>
      </w:r>
      <w:r>
        <w:br/>
        <w:t>▪ Instead of square brackets, we use parenthesis to create tuples:</w:t>
      </w:r>
      <w:r>
        <w:br/>
        <w:t>27</w:t>
      </w:r>
    </w:p>
    <w:p w:rsidR="00C87A8D" w:rsidRDefault="00C4323E">
      <w:r>
        <w:br/>
      </w:r>
    </w:p>
    <w:p w:rsidR="00C87A8D" w:rsidRDefault="00C4323E">
      <w:r>
        <w:t>---Page 28---</w:t>
      </w:r>
    </w:p>
    <w:p w:rsidR="00C87A8D" w:rsidRDefault="00C4323E">
      <w:r>
        <w:t>Bigdata and Artificial Intelligence</w:t>
      </w:r>
      <w:r>
        <w:br/>
        <w:t>Collections of Items: Tuples</w:t>
      </w:r>
      <w:r>
        <w:br/>
        <w:t>▪ Immutable objects can't be modified:</w:t>
      </w:r>
      <w:r>
        <w:br/>
        <w:t>28</w:t>
      </w:r>
    </w:p>
    <w:p w:rsidR="00C87A8D" w:rsidRDefault="00C4323E">
      <w:r>
        <w:br/>
      </w:r>
    </w:p>
    <w:p w:rsidR="00C87A8D" w:rsidRDefault="00C4323E">
      <w:r>
        <w:t>---Page 29---</w:t>
      </w:r>
    </w:p>
    <w:p w:rsidR="00C87A8D" w:rsidRDefault="00C4323E">
      <w:r>
        <w:lastRenderedPageBreak/>
        <w:t>Bigdata and Art</w:t>
      </w:r>
      <w:r>
        <w:t>ificial Intelligence</w:t>
      </w:r>
      <w:r>
        <w:br/>
        <w:t>Collections of Items: Dictionaries</w:t>
      </w:r>
      <w:r>
        <w:br/>
        <w:t>▪ We can store mappings of key-value pairs using dictionaries:</w:t>
      </w:r>
      <w:r>
        <w:br/>
        <w:t>29</w:t>
      </w:r>
    </w:p>
    <w:p w:rsidR="00C87A8D" w:rsidRDefault="00C4323E">
      <w:r>
        <w:br/>
      </w:r>
    </w:p>
    <w:p w:rsidR="00C87A8D" w:rsidRDefault="00C4323E">
      <w:r>
        <w:t>---Page 30---</w:t>
      </w:r>
    </w:p>
    <w:p w:rsidR="00C87A8D" w:rsidRDefault="00C4323E">
      <w:r>
        <w:t>Bigdata and Artificial Intelligence</w:t>
      </w:r>
      <w:r>
        <w:br/>
        <w:t>Collections of Items: Dictionaries</w:t>
      </w:r>
      <w:r>
        <w:br/>
        <w:t>▪ To access the values associated wit</w:t>
      </w:r>
      <w:r>
        <w:t>h a specific key, we use the</w:t>
      </w:r>
      <w:r>
        <w:br/>
        <w:t>square bracket notation again:</w:t>
      </w:r>
      <w:r>
        <w:br/>
        <w:t xml:space="preserve">▪ We can extract all of the keys with </w:t>
      </w:r>
      <w:proofErr w:type="gramStart"/>
      <w:r>
        <w:t>keys(</w:t>
      </w:r>
      <w:proofErr w:type="gramEnd"/>
      <w:r>
        <w:t>):</w:t>
      </w:r>
      <w:r>
        <w:br/>
        <w:t>30</w:t>
      </w:r>
    </w:p>
    <w:p w:rsidR="00C87A8D" w:rsidRDefault="00C4323E">
      <w:r>
        <w:br/>
      </w:r>
    </w:p>
    <w:p w:rsidR="00C87A8D" w:rsidRDefault="00C4323E">
      <w:r>
        <w:t>---Page 31---</w:t>
      </w:r>
    </w:p>
    <w:p w:rsidR="00C87A8D" w:rsidRDefault="00C4323E">
      <w:r>
        <w:t>Bigdata and Artificial Intelligence</w:t>
      </w:r>
      <w:r>
        <w:br/>
        <w:t>Collections of Items: Dictionaries</w:t>
      </w:r>
      <w:r>
        <w:br/>
        <w:t xml:space="preserve">▪ We can extract all of the values with </w:t>
      </w:r>
      <w:proofErr w:type="gramStart"/>
      <w:r>
        <w:t>values(</w:t>
      </w:r>
      <w:proofErr w:type="gramEnd"/>
      <w:r>
        <w:t>):</w:t>
      </w:r>
      <w:r>
        <w:br/>
      </w:r>
      <w:r>
        <w:t>▪</w:t>
      </w:r>
      <w:r>
        <w:t xml:space="preserve"> Finally, we can call items() to get back pairs of (key, value) pairs:</w:t>
      </w:r>
      <w:r>
        <w:br/>
        <w:t>31</w:t>
      </w:r>
    </w:p>
    <w:p w:rsidR="00C87A8D" w:rsidRDefault="00C4323E">
      <w:r>
        <w:br/>
      </w:r>
    </w:p>
    <w:p w:rsidR="00C87A8D" w:rsidRDefault="00C4323E">
      <w:r>
        <w:t>---Page 32---</w:t>
      </w:r>
    </w:p>
    <w:p w:rsidR="00C87A8D" w:rsidRDefault="00C4323E">
      <w:r>
        <w:t>Bigdata and Artificial Intelligence</w:t>
      </w:r>
      <w:r>
        <w:br/>
        <w:t>Collections of Items: Sets</w:t>
      </w:r>
      <w:r>
        <w:br/>
        <w:t>▪ A set is a collection of unique items; a common use is to remove</w:t>
      </w:r>
      <w:r>
        <w:br/>
        <w:t>duplicates from a list.</w:t>
      </w:r>
      <w:r>
        <w:br/>
        <w:t>▪</w:t>
      </w:r>
      <w:r>
        <w:t xml:space="preserve"> These are written with curly braces also, but notice there is no key-</w:t>
      </w:r>
      <w:r>
        <w:br/>
        <w:t>value mapping:</w:t>
      </w:r>
      <w:r>
        <w:br/>
        <w:t>32</w:t>
      </w:r>
    </w:p>
    <w:p w:rsidR="00C87A8D" w:rsidRDefault="00C4323E">
      <w:r>
        <w:br/>
      </w:r>
    </w:p>
    <w:p w:rsidR="00C87A8D" w:rsidRDefault="00C4323E">
      <w:r>
        <w:t>---Page 33---</w:t>
      </w:r>
    </w:p>
    <w:p w:rsidR="00C87A8D" w:rsidRDefault="00C4323E">
      <w:r>
        <w:lastRenderedPageBreak/>
        <w:t>Bigdata and Artificial Intelligence</w:t>
      </w:r>
      <w:r>
        <w:br/>
        <w:t>Collections of Items: Sets</w:t>
      </w:r>
      <w:r>
        <w:br/>
        <w:t>▪ How many items are in this set?</w:t>
      </w:r>
      <w:r>
        <w:br/>
        <w:t>▪ We put in 4 items but the set only has 3 b</w:t>
      </w:r>
      <w:r>
        <w:t>ecause duplicates are removed:</w:t>
      </w:r>
      <w:r>
        <w:br/>
        <w:t>▪ We can check if a value is in the set:</w:t>
      </w:r>
      <w:r>
        <w:br/>
        <w:t>33</w:t>
      </w:r>
    </w:p>
    <w:p w:rsidR="00C87A8D" w:rsidRDefault="00C4323E">
      <w:r>
        <w:br/>
      </w:r>
    </w:p>
    <w:p w:rsidR="00C87A8D" w:rsidRDefault="00C4323E">
      <w:r>
        <w:t>---Page 34---</w:t>
      </w:r>
    </w:p>
    <w:p w:rsidR="00C87A8D" w:rsidRDefault="00C4323E">
      <w:r>
        <w:t>Bigdata and Artificial Intelligence</w:t>
      </w:r>
      <w:r>
        <w:br/>
        <w:t>Python 101</w:t>
      </w:r>
      <w:r>
        <w:br/>
        <w:t>TOC</w:t>
      </w:r>
      <w:r>
        <w:br/>
      </w:r>
      <w:r>
        <w:br/>
        <w:t>• Colab</w:t>
      </w:r>
      <w:r>
        <w:br/>
        <w:t>• Basic data types</w:t>
      </w:r>
      <w:r>
        <w:br/>
        <w:t>• Variables</w:t>
      </w:r>
      <w:r>
        <w:br/>
      </w:r>
      <w:r>
        <w:t>ㅁ</w:t>
      </w:r>
      <w:r>
        <w:br/>
        <w:t>• Collections of items</w:t>
      </w:r>
      <w:r>
        <w:br/>
        <w:t>• Functions</w:t>
      </w:r>
      <w:r>
        <w:br/>
        <w:t xml:space="preserve">• Control Flow </w:t>
      </w:r>
      <w:r>
        <w:t>Statements</w:t>
      </w:r>
      <w:r>
        <w:br/>
        <w:t>• Loops</w:t>
      </w:r>
      <w:r>
        <w:br/>
        <w:t>• Packages</w:t>
      </w:r>
      <w:r>
        <w:br/>
        <w:t>• Class</w:t>
      </w:r>
    </w:p>
    <w:p w:rsidR="00C87A8D" w:rsidRDefault="00C4323E">
      <w:r>
        <w:br/>
      </w:r>
    </w:p>
    <w:p w:rsidR="00C87A8D" w:rsidRDefault="00C4323E">
      <w:r>
        <w:t>---Page 35---</w:t>
      </w:r>
    </w:p>
    <w:p w:rsidR="00C87A8D" w:rsidRDefault="00C4323E">
      <w:r>
        <w:t>Bigdata and Artificial Intelligence</w:t>
      </w:r>
      <w:r>
        <w:br/>
        <w:t>Functions</w:t>
      </w:r>
      <w:r>
        <w:br/>
        <w:t>▪ We can define functions to package up our code for reuse.</w:t>
      </w:r>
      <w:r>
        <w:br/>
        <w:t>▪ We have already seen some functions: len(), type(), and print().</w:t>
      </w:r>
      <w:r>
        <w:br/>
        <w:t xml:space="preserve">• They are all </w:t>
      </w:r>
      <w:r>
        <w:t>functions that take arguments.</w:t>
      </w:r>
      <w:r>
        <w:br/>
        <w:t>▪ Note that functions don't need to accept arguments, in which case they are</w:t>
      </w:r>
      <w:r>
        <w:br/>
        <w:t>called without passing in anything (e.g. print() versus print(my_string)).</w:t>
      </w:r>
      <w:r>
        <w:br/>
        <w:t>▪ Aside: we can also create lists, sets, dictionaries, and tuples with fu</w:t>
      </w:r>
      <w:r>
        <w:t>nctions:</w:t>
      </w:r>
      <w:r>
        <w:br/>
        <w:t>list(), set(), dict(), and tuple()</w:t>
      </w:r>
      <w:r>
        <w:br/>
        <w:t>35</w:t>
      </w:r>
    </w:p>
    <w:p w:rsidR="00C87A8D" w:rsidRDefault="00C4323E">
      <w:r>
        <w:br/>
      </w:r>
    </w:p>
    <w:p w:rsidR="00C87A8D" w:rsidRDefault="00C4323E">
      <w:r>
        <w:lastRenderedPageBreak/>
        <w:t>---Page 36---</w:t>
      </w:r>
    </w:p>
    <w:p w:rsidR="00C87A8D" w:rsidRDefault="00C4323E">
      <w:r>
        <w:t>Bigdata and Artificial Intelligence</w:t>
      </w:r>
      <w:r>
        <w:br/>
        <w:t>Defining functions</w:t>
      </w:r>
      <w:r>
        <w:br/>
        <w:t>▪ We use the def keyword to define functions.</w:t>
      </w:r>
      <w:r>
        <w:br/>
        <w:t xml:space="preserve">▪ Let's create a function called </w:t>
      </w:r>
      <w:proofErr w:type="gramStart"/>
      <w:r>
        <w:t>add(</w:t>
      </w:r>
      <w:proofErr w:type="gramEnd"/>
      <w:r>
        <w:t>) with 2 parameters, x and y, which will be t</w:t>
      </w:r>
      <w:r>
        <w:t>he</w:t>
      </w:r>
      <w:r>
        <w:br/>
        <w:t>names the code in the function will use to refer to the arguments we pass in</w:t>
      </w:r>
      <w:r>
        <w:br/>
        <w:t>when calling it:</w:t>
      </w:r>
      <w:r>
        <w:br/>
        <w:t>36</w:t>
      </w:r>
    </w:p>
    <w:p w:rsidR="00C87A8D" w:rsidRDefault="00C4323E">
      <w:r>
        <w:br/>
      </w:r>
    </w:p>
    <w:p w:rsidR="00C87A8D" w:rsidRDefault="00C4323E">
      <w:r>
        <w:t>---Page 37---</w:t>
      </w:r>
    </w:p>
    <w:p w:rsidR="00C87A8D" w:rsidRDefault="00C4323E">
      <w:r>
        <w:t>Bigdata and Artificial Intelligence</w:t>
      </w:r>
      <w:r>
        <w:br/>
        <w:t>Defining functions</w:t>
      </w:r>
      <w:r>
        <w:br/>
        <w:t>▪ Once we run the code above, our function is ready to use:</w:t>
      </w:r>
      <w:r>
        <w:br/>
        <w:t>▪ Let's add som</w:t>
      </w:r>
      <w:r>
        <w:t>e numbers:</w:t>
      </w:r>
      <w:r>
        <w:br/>
        <w:t>37</w:t>
      </w:r>
    </w:p>
    <w:p w:rsidR="00C87A8D" w:rsidRDefault="00C4323E">
      <w:r>
        <w:br/>
      </w:r>
    </w:p>
    <w:p w:rsidR="00C87A8D" w:rsidRDefault="00C4323E">
      <w:r>
        <w:t>---Page 38---</w:t>
      </w:r>
    </w:p>
    <w:p w:rsidR="00C87A8D" w:rsidRDefault="00C4323E">
      <w:r>
        <w:t>Bigdata and Artificial Intelligence</w:t>
      </w:r>
      <w:r>
        <w:br/>
        <w:t>Return values</w:t>
      </w:r>
      <w:r>
        <w:br/>
        <w:t>▪ We can store the result in a variable for later:</w:t>
      </w:r>
      <w:r>
        <w:br/>
        <w:t>▪ Notice the print statement wasn't captured in result. This variable will only have what the</w:t>
      </w:r>
      <w:r>
        <w:br/>
        <w:t>function returns. Thi</w:t>
      </w:r>
      <w:r>
        <w:t>s is what the return line in the function definition did:</w:t>
      </w:r>
      <w:r>
        <w:br/>
        <w:t>▪ Note that functions don't have to return anything. Consider print():</w:t>
      </w:r>
      <w:r>
        <w:br/>
        <w:t>38</w:t>
      </w:r>
    </w:p>
    <w:p w:rsidR="00C87A8D" w:rsidRDefault="00C4323E">
      <w:r>
        <w:br/>
      </w:r>
    </w:p>
    <w:p w:rsidR="00C87A8D" w:rsidRDefault="00C4323E">
      <w:r>
        <w:t>---Page 39---</w:t>
      </w:r>
    </w:p>
    <w:p w:rsidR="00C87A8D" w:rsidRDefault="00C4323E">
      <w:r>
        <w:t>Bigdata and Artificial Intelligence</w:t>
      </w:r>
      <w:r>
        <w:br/>
        <w:t>Return values</w:t>
      </w:r>
      <w:r>
        <w:br/>
        <w:t xml:space="preserve">▪ If we take a look at what we got back, we see </w:t>
      </w:r>
      <w:r>
        <w:t>it is a NoneType object:</w:t>
      </w:r>
      <w:r>
        <w:br/>
        <w:t>▪ In Python, the value None represents null values. We can check if our variable is</w:t>
      </w:r>
      <w:r>
        <w:br/>
        <w:t>None:</w:t>
      </w:r>
      <w:r>
        <w:br/>
        <w:t>▪ Warning: make sure to use comparison operators (e.g. &gt;, &gt;=, &lt;, &lt;=, ==, !=) to</w:t>
      </w:r>
      <w:r>
        <w:br/>
        <w:t>compare to values other than None.</w:t>
      </w:r>
      <w:r>
        <w:br/>
        <w:t>39</w:t>
      </w:r>
    </w:p>
    <w:p w:rsidR="00C87A8D" w:rsidRDefault="00C4323E">
      <w:r>
        <w:lastRenderedPageBreak/>
        <w:br/>
      </w:r>
    </w:p>
    <w:p w:rsidR="00C87A8D" w:rsidRDefault="00C4323E">
      <w:r>
        <w:t>---Page 40---</w:t>
      </w:r>
    </w:p>
    <w:p w:rsidR="00C87A8D" w:rsidRDefault="00C4323E">
      <w:r>
        <w:t>Bigdata and Artificial Intelligence</w:t>
      </w:r>
      <w:r>
        <w:br/>
        <w:t>Function arguments</w:t>
      </w:r>
      <w:r>
        <w:br/>
        <w:t>▪ Note that function arguments can be anything, even other functions.</w:t>
      </w:r>
      <w:r>
        <w:br/>
        <w:t>▪ We will see several examples of this in the text. The function we defined</w:t>
      </w:r>
      <w:r>
        <w:br/>
        <w:t>requires arguments.</w:t>
      </w:r>
      <w:r>
        <w:br/>
        <w:t xml:space="preserve">▪ If we don't provide them all, </w:t>
      </w:r>
      <w:r>
        <w:t>it will cause an error:</w:t>
      </w:r>
      <w:r>
        <w:br/>
        <w:t>40</w:t>
      </w:r>
    </w:p>
    <w:p w:rsidR="00C87A8D" w:rsidRDefault="00C4323E">
      <w:r>
        <w:br/>
      </w:r>
    </w:p>
    <w:p w:rsidR="00C87A8D" w:rsidRDefault="00C4323E">
      <w:r>
        <w:t>---Page 41---</w:t>
      </w:r>
    </w:p>
    <w:p w:rsidR="00C87A8D" w:rsidRDefault="00C4323E">
      <w:r>
        <w:t>Bigdata and Artificial Intelligence</w:t>
      </w:r>
      <w:r>
        <w:br/>
        <w:t>Function arguments</w:t>
      </w:r>
      <w:r>
        <w:br/>
        <w:t xml:space="preserve">▪ We can use </w:t>
      </w:r>
      <w:proofErr w:type="gramStart"/>
      <w:r>
        <w:t>help(</w:t>
      </w:r>
      <w:proofErr w:type="gramEnd"/>
      <w:r>
        <w:t>) to check what arguments the function needs (notice the</w:t>
      </w:r>
      <w:r>
        <w:br/>
        <w:t>docstring ends up here):</w:t>
      </w:r>
      <w:r>
        <w:br/>
        <w:t>41</w:t>
      </w:r>
    </w:p>
    <w:p w:rsidR="00C87A8D" w:rsidRDefault="00C4323E">
      <w:r>
        <w:br/>
      </w:r>
    </w:p>
    <w:p w:rsidR="00C87A8D" w:rsidRDefault="00C4323E">
      <w:r>
        <w:t>---Page 42---</w:t>
      </w:r>
    </w:p>
    <w:p w:rsidR="00C87A8D" w:rsidRDefault="00C4323E">
      <w:r>
        <w:t>Bigdata and Artific</w:t>
      </w:r>
      <w:r>
        <w:t>ial Intelligence</w:t>
      </w:r>
      <w:r>
        <w:br/>
        <w:t>Function arguments</w:t>
      </w:r>
      <w:r>
        <w:br/>
        <w:t xml:space="preserve">▪ We will also get errors if we pass in data types that </w:t>
      </w:r>
      <w:proofErr w:type="gramStart"/>
      <w:r>
        <w:t>add(</w:t>
      </w:r>
      <w:proofErr w:type="gramEnd"/>
      <w:r>
        <w:t>) can't work with:</w:t>
      </w:r>
      <w:r>
        <w:br/>
        <w:t>42</w:t>
      </w:r>
    </w:p>
    <w:p w:rsidR="00C87A8D" w:rsidRDefault="00C4323E">
      <w:r>
        <w:br/>
      </w:r>
    </w:p>
    <w:p w:rsidR="00C87A8D" w:rsidRDefault="00C4323E">
      <w:r>
        <w:t>---Page 43---</w:t>
      </w:r>
    </w:p>
    <w:p w:rsidR="00C87A8D" w:rsidRDefault="00C4323E">
      <w:r>
        <w:t>Bigdata and Artificial Intelligence</w:t>
      </w:r>
      <w:r>
        <w:br/>
        <w:t>Python 101</w:t>
      </w:r>
      <w:r>
        <w:br/>
        <w:t>TOC</w:t>
      </w:r>
      <w:r>
        <w:br/>
      </w:r>
      <w:r>
        <w:br/>
        <w:t>• Colab</w:t>
      </w:r>
      <w:r>
        <w:br/>
        <w:t>• Basic data types</w:t>
      </w:r>
      <w:r>
        <w:br/>
        <w:t>• Variables</w:t>
      </w:r>
      <w:r>
        <w:br/>
      </w:r>
      <w:r>
        <w:lastRenderedPageBreak/>
        <w:t>ㅁ</w:t>
      </w:r>
      <w:r>
        <w:br/>
        <w:t>• Collecti</w:t>
      </w:r>
      <w:r>
        <w:t>ons of items</w:t>
      </w:r>
      <w:r>
        <w:br/>
        <w:t>• Functions</w:t>
      </w:r>
      <w:r>
        <w:br/>
        <w:t>• Control Flow Statements</w:t>
      </w:r>
      <w:r>
        <w:br/>
        <w:t>• Loops</w:t>
      </w:r>
      <w:r>
        <w:br/>
        <w:t>• Packages</w:t>
      </w:r>
      <w:r>
        <w:br/>
        <w:t>• Class</w:t>
      </w:r>
    </w:p>
    <w:p w:rsidR="00C87A8D" w:rsidRDefault="00C4323E">
      <w:r>
        <w:br/>
      </w:r>
    </w:p>
    <w:p w:rsidR="00C87A8D" w:rsidRDefault="00C4323E">
      <w:r>
        <w:t>---Page 44---</w:t>
      </w:r>
    </w:p>
    <w:p w:rsidR="00C87A8D" w:rsidRDefault="00C4323E">
      <w:r>
        <w:t>Bigdata and Artificial Intelligence</w:t>
      </w:r>
      <w:r>
        <w:br/>
        <w:t>Control Flow Statements</w:t>
      </w:r>
      <w:r>
        <w:br/>
        <w:t>▪ Sometimes we want to vary the path the code takes based on some criteria.</w:t>
      </w:r>
      <w:r>
        <w:br/>
        <w:t xml:space="preserve">▪ For this we </w:t>
      </w:r>
      <w:r>
        <w:t>have if, elif, and else. We can use if on its own:</w:t>
      </w:r>
      <w:r>
        <w:br/>
        <w:t>44</w:t>
      </w:r>
    </w:p>
    <w:p w:rsidR="00C87A8D" w:rsidRDefault="00C4323E">
      <w:r>
        <w:br/>
      </w:r>
    </w:p>
    <w:p w:rsidR="00C87A8D" w:rsidRDefault="00C4323E">
      <w:r>
        <w:t>---Page 45---</w:t>
      </w:r>
    </w:p>
    <w:p w:rsidR="00C87A8D" w:rsidRDefault="00C4323E">
      <w:r>
        <w:t>Bigdata and Artificial Intelligence</w:t>
      </w:r>
      <w:r>
        <w:br/>
        <w:t>Control Flow Statements</w:t>
      </w:r>
      <w:r>
        <w:br/>
        <w:t>▪ Calling this function with negative input causes the code under the if statement</w:t>
      </w:r>
      <w:r>
        <w:br/>
        <w:t>to run:</w:t>
      </w:r>
      <w:r>
        <w:br/>
        <w:t>▪ Calling this function w</w:t>
      </w:r>
      <w:r>
        <w:t>ith positive input skips the code under the if statement,</w:t>
      </w:r>
      <w:r>
        <w:br/>
        <w:t>keeping the number positive:</w:t>
      </w:r>
      <w:r>
        <w:br/>
        <w:t>45</w:t>
      </w:r>
    </w:p>
    <w:p w:rsidR="00C87A8D" w:rsidRDefault="00C4323E">
      <w:r>
        <w:br/>
      </w:r>
    </w:p>
    <w:p w:rsidR="00C87A8D" w:rsidRDefault="00C4323E">
      <w:r>
        <w:t>---Page 46---</w:t>
      </w:r>
    </w:p>
    <w:p w:rsidR="00C87A8D" w:rsidRDefault="00C4323E">
      <w:r>
        <w:t>Bigdata and Artificial Intelligence</w:t>
      </w:r>
      <w:r>
        <w:br/>
        <w:t>Control Flow Statements</w:t>
      </w:r>
      <w:r>
        <w:br/>
        <w:t>▪ Sometimes we need an else statement as well:</w:t>
      </w:r>
      <w:r>
        <w:br/>
        <w:t>▪ This triggers the code under th</w:t>
      </w:r>
      <w:r>
        <w:t>e if statement:</w:t>
      </w:r>
      <w:r>
        <w:br/>
        <w:t>▪ Since the Boolean check in the if statement was False, this triggers the code</w:t>
      </w:r>
      <w:r>
        <w:br/>
        <w:t>under the else statement:</w:t>
      </w:r>
      <w:r>
        <w:br/>
        <w:t>46</w:t>
      </w:r>
    </w:p>
    <w:p w:rsidR="00C87A8D" w:rsidRDefault="00C4323E">
      <w:r>
        <w:lastRenderedPageBreak/>
        <w:br/>
      </w:r>
    </w:p>
    <w:p w:rsidR="00C87A8D" w:rsidRDefault="00C4323E">
      <w:r>
        <w:t>---Page 47---</w:t>
      </w:r>
    </w:p>
    <w:p w:rsidR="00C87A8D" w:rsidRDefault="00C4323E">
      <w:r>
        <w:t>Bigdata and Artificial Intelligence</w:t>
      </w:r>
      <w:r>
        <w:br/>
        <w:t>Control Flow Statements</w:t>
      </w:r>
      <w:r>
        <w:br/>
        <w:t>▪ For more complicated logic, we can also use</w:t>
      </w:r>
      <w:r>
        <w:t xml:space="preserve"> elif. We can have any number of elif</w:t>
      </w:r>
      <w:r>
        <w:br/>
        <w:t>statements. Optionally, we can include else.</w:t>
      </w:r>
      <w:r>
        <w:br/>
        <w:t>47</w:t>
      </w:r>
    </w:p>
    <w:p w:rsidR="00C87A8D" w:rsidRDefault="00C4323E">
      <w:r>
        <w:br/>
      </w:r>
    </w:p>
    <w:p w:rsidR="00C87A8D" w:rsidRDefault="00C4323E">
      <w:r>
        <w:t>---Page 48---</w:t>
      </w:r>
    </w:p>
    <w:p w:rsidR="00C87A8D" w:rsidRDefault="00C4323E">
      <w:r>
        <w:t>Bigdata and Artificial Intelligence</w:t>
      </w:r>
      <w:r>
        <w:br/>
        <w:t>Control Flow Statements</w:t>
      </w:r>
      <w:r>
        <w:br/>
        <w:t>▪ The code keeps checking the conditions in the if statements from top to bottom</w:t>
      </w:r>
      <w:r>
        <w:br/>
        <w:t>unt</w:t>
      </w:r>
      <w:r>
        <w:t>il it finds multiply:</w:t>
      </w:r>
      <w:r>
        <w:br/>
        <w:t>▪ The code keeps checking the conditions in the if statements from top to bottom</w:t>
      </w:r>
      <w:r>
        <w:br/>
        <w:t>until it hits the else statement:</w:t>
      </w:r>
      <w:r>
        <w:br/>
        <w:t>48</w:t>
      </w:r>
    </w:p>
    <w:p w:rsidR="00C87A8D" w:rsidRDefault="00C4323E">
      <w:r>
        <w:br/>
      </w:r>
    </w:p>
    <w:p w:rsidR="00C87A8D" w:rsidRDefault="00C4323E">
      <w:r>
        <w:t>---Page 49---</w:t>
      </w:r>
    </w:p>
    <w:p w:rsidR="00C87A8D" w:rsidRDefault="00C4323E">
      <w:r>
        <w:t>Bigdata and Artificial Intelligence</w:t>
      </w:r>
      <w:r>
        <w:br/>
        <w:t>Python 101</w:t>
      </w:r>
      <w:r>
        <w:br/>
        <w:t>TOC</w:t>
      </w:r>
      <w:r>
        <w:br/>
      </w:r>
      <w:r>
        <w:br/>
        <w:t>• Colab</w:t>
      </w:r>
      <w:r>
        <w:br/>
        <w:t>• Basic data types</w:t>
      </w:r>
      <w:r>
        <w:br/>
        <w:t xml:space="preserve">• </w:t>
      </w:r>
      <w:r>
        <w:t>Variables</w:t>
      </w:r>
      <w:r>
        <w:br/>
      </w:r>
      <w:r>
        <w:t>ㅁ</w:t>
      </w:r>
      <w:r>
        <w:br/>
        <w:t>• Collections of items</w:t>
      </w:r>
      <w:r>
        <w:br/>
        <w:t>• Functions</w:t>
      </w:r>
      <w:r>
        <w:br/>
        <w:t>• Control Flow Statements</w:t>
      </w:r>
      <w:r>
        <w:br/>
        <w:t>• Loops</w:t>
      </w:r>
      <w:r>
        <w:br/>
        <w:t>• Packages</w:t>
      </w:r>
      <w:r>
        <w:br/>
        <w:t>• Class</w:t>
      </w:r>
    </w:p>
    <w:p w:rsidR="00C87A8D" w:rsidRDefault="00C4323E">
      <w:r>
        <w:br/>
      </w:r>
    </w:p>
    <w:p w:rsidR="00C87A8D" w:rsidRDefault="00C4323E">
      <w:r>
        <w:lastRenderedPageBreak/>
        <w:t>---Page 50---</w:t>
      </w:r>
    </w:p>
    <w:p w:rsidR="00C87A8D" w:rsidRDefault="00C4323E">
      <w:r>
        <w:t>Bigdata and Artificial Intelligence</w:t>
      </w:r>
      <w:r>
        <w:br/>
        <w:t>Loops: while loops</w:t>
      </w:r>
      <w:r>
        <w:br/>
        <w:t xml:space="preserve">▪ With while loops, we can keep running code until some stopping condition </w:t>
      </w:r>
      <w:r>
        <w:t>is</w:t>
      </w:r>
      <w:r>
        <w:br/>
        <w:t>met:</w:t>
      </w:r>
      <w:r>
        <w:br/>
        <w:t>50</w:t>
      </w:r>
    </w:p>
    <w:p w:rsidR="00C87A8D" w:rsidRDefault="00C4323E">
      <w:r>
        <w:br/>
      </w:r>
    </w:p>
    <w:p w:rsidR="00C87A8D" w:rsidRDefault="00C4323E">
      <w:r>
        <w:t>---Page 51---</w:t>
      </w:r>
    </w:p>
    <w:p w:rsidR="00C87A8D" w:rsidRDefault="00C4323E">
      <w:r>
        <w:t>Bigdata and Artificial Intelligence</w:t>
      </w:r>
      <w:r>
        <w:br/>
        <w:t>Loops: while loops</w:t>
      </w:r>
      <w:r>
        <w:br/>
        <w:t>▪ Note this can also be written as, by moving the condition to the while statement:</w:t>
      </w:r>
      <w:r>
        <w:br/>
        <w:t>▪ With for loops, we don't have to worry about checking if we have reached the</w:t>
      </w:r>
      <w:r>
        <w:br/>
        <w:t>s</w:t>
      </w:r>
      <w:r>
        <w:t>topping condition.</w:t>
      </w:r>
      <w:r>
        <w:br/>
        <w:t>• Conversely, while loops can cause infinite loops if we don't remember to update variables.</w:t>
      </w:r>
      <w:r>
        <w:br/>
        <w:t>51</w:t>
      </w:r>
    </w:p>
    <w:p w:rsidR="00C87A8D" w:rsidRDefault="00C4323E">
      <w:r>
        <w:br/>
      </w:r>
    </w:p>
    <w:p w:rsidR="00C87A8D" w:rsidRDefault="00C4323E">
      <w:r>
        <w:t>---Page 52---</w:t>
      </w:r>
    </w:p>
    <w:p w:rsidR="00C87A8D" w:rsidRDefault="00C4323E">
      <w:r>
        <w:t>Bigdata and Artificial Intelligence</w:t>
      </w:r>
      <w:r>
        <w:br/>
        <w:t>Loops: for loops</w:t>
      </w:r>
      <w:r>
        <w:br/>
        <w:t xml:space="preserve">▪ With for loops, we can run our code for each element in a </w:t>
      </w:r>
      <w:r>
        <w:t>collection:</w:t>
      </w:r>
      <w:r>
        <w:br/>
        <w:t>▪ We can use for loops with lists, tuples, sets, and dictionaries as well:</w:t>
      </w:r>
      <w:r>
        <w:br/>
        <w:t>52</w:t>
      </w:r>
    </w:p>
    <w:p w:rsidR="00C87A8D" w:rsidRDefault="00C4323E">
      <w:r>
        <w:br/>
      </w:r>
    </w:p>
    <w:p w:rsidR="00C87A8D" w:rsidRDefault="00C4323E">
      <w:r>
        <w:t>---Page 53---</w:t>
      </w:r>
    </w:p>
    <w:p w:rsidR="00C87A8D" w:rsidRDefault="00C4323E">
      <w:r>
        <w:t>Bigdata and Artificial Intelligence</w:t>
      </w:r>
      <w:r>
        <w:br/>
        <w:t>Python 101</w:t>
      </w:r>
      <w:r>
        <w:br/>
        <w:t>TOC</w:t>
      </w:r>
      <w:r>
        <w:br/>
      </w:r>
      <w:r>
        <w:br/>
        <w:t>• Colab</w:t>
      </w:r>
      <w:r>
        <w:br/>
        <w:t>• Basic data types</w:t>
      </w:r>
      <w:r>
        <w:br/>
        <w:t>• Variables</w:t>
      </w:r>
      <w:r>
        <w:br/>
      </w:r>
      <w:r>
        <w:t>ㅁ</w:t>
      </w:r>
      <w:r>
        <w:br/>
        <w:t>• Collections of items</w:t>
      </w:r>
      <w:r>
        <w:br/>
      </w:r>
      <w:r>
        <w:lastRenderedPageBreak/>
        <w:t>• Functions</w:t>
      </w:r>
      <w:r>
        <w:br/>
        <w:t xml:space="preserve">• </w:t>
      </w:r>
      <w:r>
        <w:t>Control Flow Statements</w:t>
      </w:r>
      <w:r>
        <w:br/>
        <w:t>• Loops</w:t>
      </w:r>
      <w:r>
        <w:br/>
        <w:t>• Packages</w:t>
      </w:r>
      <w:r>
        <w:br/>
        <w:t>• Class</w:t>
      </w:r>
    </w:p>
    <w:p w:rsidR="00C87A8D" w:rsidRDefault="00C4323E">
      <w:r>
        <w:br/>
      </w:r>
    </w:p>
    <w:p w:rsidR="00C87A8D" w:rsidRDefault="00C4323E">
      <w:r>
        <w:t>---Page 54---</w:t>
      </w:r>
    </w:p>
    <w:p w:rsidR="00C87A8D" w:rsidRDefault="00C4323E">
      <w:r>
        <w:t>Bigdata and Artificial Intelligence</w:t>
      </w:r>
      <w:r>
        <w:br/>
        <w:t>Imports</w:t>
      </w:r>
      <w:r>
        <w:br/>
        <w:t>▪ We have been working with the portion of Python that is available</w:t>
      </w:r>
      <w:r>
        <w:br/>
        <w:t>without importing additional functionality.</w:t>
      </w:r>
      <w:r>
        <w:br/>
        <w:t>▪ The Python standard l</w:t>
      </w:r>
      <w:r>
        <w:t>ibrary that comes with the install of Python is</w:t>
      </w:r>
      <w:r>
        <w:br/>
        <w:t>broken up into several modules, but we often only need a few.</w:t>
      </w:r>
      <w:r>
        <w:br/>
        <w:t>▪ We can import whatever we need: a module in the standard library,</w:t>
      </w:r>
      <w:r>
        <w:br/>
        <w:t>a 3rd-party library, or code that we wrote.</w:t>
      </w:r>
      <w:r>
        <w:br/>
        <w:t>54</w:t>
      </w:r>
    </w:p>
    <w:p w:rsidR="00C87A8D" w:rsidRDefault="00C4323E">
      <w:r>
        <w:br/>
      </w:r>
    </w:p>
    <w:p w:rsidR="00C87A8D" w:rsidRDefault="00C4323E">
      <w:r>
        <w:t>---Page 55---</w:t>
      </w:r>
    </w:p>
    <w:p w:rsidR="00C87A8D" w:rsidRDefault="00C4323E">
      <w:r>
        <w:t>Bigda</w:t>
      </w:r>
      <w:r>
        <w:t>ta and Artificial Intelligence</w:t>
      </w:r>
      <w:r>
        <w:br/>
        <w:t>Imports</w:t>
      </w:r>
      <w:r>
        <w:br/>
        <w:t>▪ This is done with an import statement:</w:t>
      </w:r>
      <w:r>
        <w:br/>
        <w:t>▪ If we only need a small piece from that module, we can do the following instead:</w:t>
      </w:r>
      <w:r>
        <w:br/>
        <w:t>55</w:t>
      </w:r>
    </w:p>
    <w:p w:rsidR="00C87A8D" w:rsidRDefault="00C4323E">
      <w:r>
        <w:br/>
      </w:r>
    </w:p>
    <w:p w:rsidR="00C87A8D" w:rsidRDefault="00C4323E">
      <w:r>
        <w:t>---Page 56---</w:t>
      </w:r>
    </w:p>
    <w:p w:rsidR="00C87A8D" w:rsidRDefault="00C4323E">
      <w:r>
        <w:t>Bigdata and Artificial Intelligence</w:t>
      </w:r>
      <w:r>
        <w:br/>
        <w:t>Imports</w:t>
      </w:r>
      <w:r>
        <w:br/>
        <w:t>▪ Anything you impor</w:t>
      </w:r>
      <w:r>
        <w:t>t is added to the namespace, so if you create a</w:t>
      </w:r>
      <w:r>
        <w:br/>
        <w:t>new variable/function/etc. with the same name it will overwrite the</w:t>
      </w:r>
      <w:r>
        <w:br/>
        <w:t>previous value.</w:t>
      </w:r>
      <w:r>
        <w:br/>
        <w:t>▪ For this reason, we have to be careful with variable names e.g. if you</w:t>
      </w:r>
      <w:r>
        <w:br/>
        <w:t xml:space="preserve">name something sum, you won't be able to add using </w:t>
      </w:r>
      <w:r>
        <w:t>the sum()</w:t>
      </w:r>
      <w:r>
        <w:br/>
        <w:t>built-in function anymore.</w:t>
      </w:r>
      <w:r>
        <w:br/>
        <w:t>▪ Using notebooks or an IDE will help you avoid these issues with</w:t>
      </w:r>
      <w:r>
        <w:br/>
      </w:r>
      <w:r>
        <w:lastRenderedPageBreak/>
        <w:t>syntax highlighting.</w:t>
      </w:r>
      <w:r>
        <w:br/>
        <w:t>56</w:t>
      </w:r>
    </w:p>
    <w:p w:rsidR="00C87A8D" w:rsidRDefault="00C4323E">
      <w:r>
        <w:br/>
      </w:r>
    </w:p>
    <w:p w:rsidR="00C87A8D" w:rsidRDefault="00C4323E">
      <w:r>
        <w:t>---Page 57---</w:t>
      </w:r>
    </w:p>
    <w:p w:rsidR="00C87A8D" w:rsidRDefault="00C4323E">
      <w:r>
        <w:t>Bigdata and Artificial Intelligence</w:t>
      </w:r>
      <w:r>
        <w:br/>
        <w:t>Installing 3rd-party Packages</w:t>
      </w:r>
      <w:r>
        <w:br/>
        <w:t>▪ To install a package, we can use pi</w:t>
      </w:r>
      <w:r>
        <w:t>p3 install &lt;package_name&gt;.</w:t>
      </w:r>
      <w:r>
        <w:br/>
        <w:t>▪ Optionally, we can provide a specific version to install</w:t>
      </w:r>
      <w:r>
        <w:br/>
        <w:t>pip3 install pandas==0.23.4.</w:t>
      </w:r>
      <w:r>
        <w:br/>
        <w:t>▪ Without that specification, we will get the most stable version.</w:t>
      </w:r>
      <w:r>
        <w:br/>
        <w:t>▪ When we have many packages to install, we will typically use a</w:t>
      </w:r>
      <w:r>
        <w:br/>
        <w:t>requireme</w:t>
      </w:r>
      <w:r>
        <w:t>nts.txt file: pip3 install -r requirements.txt.</w:t>
      </w:r>
      <w:r>
        <w:br/>
        <w:t>▪ Note: running pip3 freeze &gt; requirements.txt will send the list of</w:t>
      </w:r>
      <w:r>
        <w:br/>
        <w:t>packages installed in the activate environment and their respective</w:t>
      </w:r>
      <w:r>
        <w:br/>
        <w:t>versions to the requirements.txt file.</w:t>
      </w:r>
      <w:r>
        <w:br/>
        <w:t>57</w:t>
      </w:r>
    </w:p>
    <w:p w:rsidR="00C87A8D" w:rsidRDefault="00C4323E">
      <w:r>
        <w:br/>
      </w:r>
    </w:p>
    <w:p w:rsidR="00C87A8D" w:rsidRDefault="00C4323E">
      <w:r>
        <w:t>---Page 58---</w:t>
      </w:r>
    </w:p>
    <w:p w:rsidR="00C87A8D" w:rsidRDefault="00C4323E">
      <w:r>
        <w:t>Big</w:t>
      </w:r>
      <w:r>
        <w:t>data and Artificial Intelligence</w:t>
      </w:r>
      <w:r>
        <w:br/>
        <w:t>Python 101</w:t>
      </w:r>
      <w:r>
        <w:br/>
        <w:t>TOC</w:t>
      </w:r>
      <w:r>
        <w:br/>
      </w:r>
      <w:r>
        <w:br/>
        <w:t>• Colab</w:t>
      </w:r>
      <w:r>
        <w:br/>
        <w:t>• Basic data types</w:t>
      </w:r>
      <w:r>
        <w:br/>
        <w:t>• Variables</w:t>
      </w:r>
      <w:r>
        <w:br/>
      </w:r>
      <w:r>
        <w:t>ㅁ</w:t>
      </w:r>
      <w:r>
        <w:br/>
        <w:t>• Collections of items</w:t>
      </w:r>
      <w:r>
        <w:br/>
        <w:t>• Functions</w:t>
      </w:r>
      <w:r>
        <w:br/>
        <w:t>• Control Flow Statements</w:t>
      </w:r>
      <w:r>
        <w:br/>
        <w:t>• Loops</w:t>
      </w:r>
      <w:r>
        <w:br/>
        <w:t>• Packages</w:t>
      </w:r>
      <w:r>
        <w:br/>
        <w:t>• Class</w:t>
      </w:r>
    </w:p>
    <w:p w:rsidR="00C87A8D" w:rsidRDefault="00C4323E">
      <w:r>
        <w:br/>
      </w:r>
    </w:p>
    <w:p w:rsidR="00C87A8D" w:rsidRDefault="00C4323E">
      <w:r>
        <w:t>---Page 59---</w:t>
      </w:r>
    </w:p>
    <w:p w:rsidR="00C87A8D" w:rsidRDefault="00C4323E">
      <w:r>
        <w:lastRenderedPageBreak/>
        <w:t>Bigdata and Artificial Intelligence</w:t>
      </w:r>
      <w:r>
        <w:br/>
        <w:t>Class</w:t>
      </w:r>
      <w:r>
        <w:br/>
        <w:t>▪</w:t>
      </w:r>
      <w:r>
        <w:t xml:space="preserve"> So far we have used Python as a functional programming language, but</w:t>
      </w:r>
      <w:r>
        <w:br/>
        <w:t>we also have the option to use it for object-oriented programming.</w:t>
      </w:r>
      <w:r>
        <w:br/>
        <w:t>▪ You can think of a class as a way to group similar functionality together.</w:t>
      </w:r>
      <w:r>
        <w:br/>
        <w:t>▪ Let's create a calculator class which ca</w:t>
      </w:r>
      <w:r>
        <w:t>n handle mathematical operations</w:t>
      </w:r>
      <w:r>
        <w:br/>
        <w:t>for us.</w:t>
      </w:r>
      <w:r>
        <w:br/>
        <w:t>• For this, we use the class keyword and define methods for taking actions on the</w:t>
      </w:r>
      <w:r>
        <w:br/>
        <w:t>calculator.</w:t>
      </w:r>
      <w:r>
        <w:br/>
        <w:t>• These methods are functions that take self as the first argument.</w:t>
      </w:r>
      <w:r>
        <w:br/>
        <w:t>• When calling them, we don't pass in anything for th</w:t>
      </w:r>
      <w:r>
        <w:t>at argument (example after this):</w:t>
      </w:r>
      <w:r>
        <w:br/>
        <w:t>59</w:t>
      </w:r>
    </w:p>
    <w:p w:rsidR="00C87A8D" w:rsidRDefault="00C4323E">
      <w:r>
        <w:br/>
      </w:r>
    </w:p>
    <w:p w:rsidR="00C87A8D" w:rsidRDefault="00C4323E">
      <w:r>
        <w:t>---Page 60---</w:t>
      </w:r>
    </w:p>
    <w:p w:rsidR="00C87A8D" w:rsidRDefault="00C4323E">
      <w:r>
        <w:t>Bigdata and Artificial Intelligence</w:t>
      </w:r>
      <w:r>
        <w:br/>
        <w:t>Class</w:t>
      </w:r>
      <w:r>
        <w:br/>
        <w:t>60</w:t>
      </w:r>
    </w:p>
    <w:p w:rsidR="00C87A8D" w:rsidRDefault="00C4323E">
      <w:r>
        <w:br/>
      </w:r>
    </w:p>
    <w:p w:rsidR="00C87A8D" w:rsidRDefault="00C4323E">
      <w:r>
        <w:t>---Page 61---</w:t>
      </w:r>
    </w:p>
    <w:p w:rsidR="00C87A8D" w:rsidRDefault="00C4323E">
      <w:r>
        <w:t>Bigdata and Artificial Intelligence</w:t>
      </w:r>
      <w:r>
        <w:br/>
        <w:t>Class</w:t>
      </w:r>
      <w:r>
        <w:br/>
        <w:t>▪ In order to use the calculator, we need to instantiate an instance or</w:t>
      </w:r>
      <w:r>
        <w:br/>
        <w:t>object o</w:t>
      </w:r>
      <w:r>
        <w:t>f type Calculator.</w:t>
      </w:r>
      <w:r>
        <w:br/>
        <w:t>▪ Since the __init_</w:t>
      </w:r>
      <w:proofErr w:type="gramStart"/>
      <w:r>
        <w:t>_(</w:t>
      </w:r>
      <w:proofErr w:type="gramEnd"/>
      <w:r>
        <w:t>) method has no parameters other than self, we</w:t>
      </w:r>
      <w:r>
        <w:br/>
        <w:t>don't need to provide anything:</w:t>
      </w:r>
      <w:r>
        <w:br/>
        <w:t>61</w:t>
      </w:r>
    </w:p>
    <w:p w:rsidR="00C87A8D" w:rsidRDefault="00C4323E">
      <w:r>
        <w:br/>
      </w:r>
    </w:p>
    <w:p w:rsidR="00C87A8D" w:rsidRDefault="00C4323E">
      <w:r>
        <w:t>---Page 62---</w:t>
      </w:r>
    </w:p>
    <w:p w:rsidR="00C87A8D" w:rsidRDefault="00C4323E">
      <w:r>
        <w:t>Bigdata and Artificial Intelligence</w:t>
      </w:r>
      <w:r>
        <w:br/>
        <w:t>Class</w:t>
      </w:r>
      <w:r>
        <w:br/>
        <w:t>▪ Let's try to add some numbers:</w:t>
      </w:r>
      <w:r>
        <w:br/>
        <w:t>▪ Oops!! The calculator is not on</w:t>
      </w:r>
      <w:r>
        <w:t>. Let's turn it on:</w:t>
      </w:r>
      <w:r>
        <w:br/>
        <w:t>▪ Let's try again:</w:t>
      </w:r>
      <w:r>
        <w:br/>
        <w:t>62</w:t>
      </w:r>
    </w:p>
    <w:p w:rsidR="00C87A8D" w:rsidRDefault="00C4323E">
      <w:r>
        <w:lastRenderedPageBreak/>
        <w:br/>
      </w:r>
    </w:p>
    <w:p w:rsidR="00C87A8D" w:rsidRDefault="00C4323E">
      <w:r>
        <w:t>---Page 63---</w:t>
      </w:r>
    </w:p>
    <w:p w:rsidR="00C87A8D" w:rsidRDefault="00C4323E">
      <w:r>
        <w:t>Bigdata and Artificial Intelligence</w:t>
      </w:r>
      <w:r>
        <w:br/>
        <w:t>Class</w:t>
      </w:r>
      <w:r>
        <w:br/>
        <w:t>▪ We can access attributes on object with dot notation. In this</w:t>
      </w:r>
      <w:r>
        <w:br/>
        <w:t>example, the only attribute is on, and it is set in the __init__()</w:t>
      </w:r>
      <w:r>
        <w:br/>
        <w:t>method:</w:t>
      </w:r>
      <w:r>
        <w:br/>
        <w:t xml:space="preserve">▪ Note </w:t>
      </w:r>
      <w:r>
        <w:t>that we can also update attributes:</w:t>
      </w:r>
      <w:r>
        <w:br/>
        <w:t>63</w:t>
      </w:r>
    </w:p>
    <w:p w:rsidR="00C87A8D" w:rsidRDefault="00C4323E">
      <w:r>
        <w:br/>
      </w:r>
    </w:p>
    <w:p w:rsidR="00C87A8D" w:rsidRDefault="00C4323E">
      <w:r>
        <w:t>---Page 64---</w:t>
      </w:r>
    </w:p>
    <w:p w:rsidR="00C87A8D" w:rsidRDefault="00C4323E">
      <w:r>
        <w:t>Bigdata and Artificial Intelligence</w:t>
      </w:r>
      <w:r>
        <w:br/>
        <w:t>Class Orientation</w:t>
      </w:r>
      <w:r>
        <w:br/>
      </w:r>
      <w:r>
        <w:br/>
        <w:t>Q&amp;A</w:t>
      </w:r>
      <w:r>
        <w:br/>
        <w:t>Human-AI Interaction Lab</w:t>
      </w:r>
      <w:r>
        <w:br/>
        <w:t>http://hai.hanyang.ac.kr</w:t>
      </w:r>
    </w:p>
    <w:p w:rsidR="00C87A8D" w:rsidRDefault="00C4323E">
      <w:r>
        <w:br/>
      </w:r>
    </w:p>
    <w:p w:rsidR="00C87A8D" w:rsidRDefault="00C4323E">
      <w:r>
        <w:br w:type="page"/>
      </w:r>
    </w:p>
    <w:sectPr w:rsidR="00C87A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4323E"/>
    <w:rsid w:val="00C87A8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9D15FAC-4EB0-40A4-9911-0332BACD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9DE0B17-7730-4782-B7DB-60721D4F9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9869</Words>
  <Characters>56259</Characters>
  <Application>Microsoft Office Word</Application>
  <DocSecurity>0</DocSecurity>
  <Lines>468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65997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Asiimwe Asiimwe</cp:lastModifiedBy>
  <cp:revision>3</cp:revision>
  <dcterms:created xsi:type="dcterms:W3CDTF">2013-12-23T23:15:00Z</dcterms:created>
  <dcterms:modified xsi:type="dcterms:W3CDTF">2025-04-21T11:43:00Z</dcterms:modified>
  <cp:category/>
</cp:coreProperties>
</file>