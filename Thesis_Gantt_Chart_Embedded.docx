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Thesis Plan Gantt Chart (Feb – Oct 2025)</w:t>
      </w:r>
    </w:p>
    <w:p>
      <w:r>
        <w:drawing>
          <wp:inline xmlns:a="http://schemas.openxmlformats.org/drawingml/2006/main" xmlns:pic="http://schemas.openxmlformats.org/drawingml/2006/picture">
            <wp:extent cx="5943600" cy="3241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sis_Gantt_Chart_2025_La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9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